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5A85A" w14:textId="77777777" w:rsidR="004741B4" w:rsidRDefault="00DE6D82">
      <w:pPr>
        <w:jc w:val="center"/>
      </w:pPr>
      <w:r>
        <w:rPr>
          <w:b/>
          <w:sz w:val="28"/>
        </w:rPr>
        <w:t>ROTEIRO DE AULA PRÁTICA – CAPÍTULO 1</w:t>
      </w:r>
    </w:p>
    <w:p w14:paraId="3C384F79" w14:textId="3EC76104" w:rsidR="004741B4" w:rsidRDefault="00DE6D82">
      <w:pPr>
        <w:jc w:val="center"/>
      </w:pPr>
      <w:r>
        <w:rPr>
          <w:b/>
          <w:sz w:val="28"/>
        </w:rPr>
        <w:t xml:space="preserve">DISCIPLINA: </w:t>
      </w:r>
      <w:r w:rsidR="00576655">
        <w:rPr>
          <w:b/>
          <w:sz w:val="28"/>
        </w:rPr>
        <w:t>ENGENHARIA DE SOFTWARE</w:t>
      </w:r>
      <w:r w:rsidR="00576655">
        <w:rPr>
          <w:b/>
          <w:sz w:val="28"/>
        </w:rPr>
        <w:t xml:space="preserve"> ÁGIL</w:t>
      </w:r>
    </w:p>
    <w:p w14:paraId="574DB96F" w14:textId="668BBF4B" w:rsidR="004741B4" w:rsidRDefault="00DE6D82">
      <w:pPr>
        <w:jc w:val="center"/>
      </w:pPr>
      <w:r>
        <w:rPr>
          <w:b/>
          <w:sz w:val="28"/>
        </w:rPr>
        <w:t xml:space="preserve">TÍTULO DA AULA: </w:t>
      </w:r>
      <w:r w:rsidR="00576655">
        <w:rPr>
          <w:b/>
          <w:sz w:val="28"/>
        </w:rPr>
        <w:t>ENGENHARIA DE SOFTWARE</w:t>
      </w:r>
    </w:p>
    <w:p w14:paraId="4D8FB523" w14:textId="77777777" w:rsidR="00731250" w:rsidRDefault="00731250">
      <w:pPr>
        <w:rPr>
          <w:b/>
          <w:sz w:val="24"/>
        </w:rPr>
      </w:pPr>
    </w:p>
    <w:p w14:paraId="5BCFC76A" w14:textId="77777777" w:rsidR="004741B4" w:rsidRDefault="00DE6D82" w:rsidP="00731250">
      <w:pPr>
        <w:spacing w:after="0"/>
      </w:pPr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Objetivos</w:t>
      </w:r>
      <w:proofErr w:type="spellEnd"/>
      <w:r>
        <w:rPr>
          <w:b/>
          <w:sz w:val="24"/>
        </w:rPr>
        <w:t xml:space="preserve"> da Aula</w:t>
      </w:r>
      <w:r>
        <w:rPr>
          <w:b/>
          <w:sz w:val="24"/>
        </w:rPr>
        <w:br/>
      </w:r>
    </w:p>
    <w:p w14:paraId="4C63EFFD" w14:textId="5C2D2F50" w:rsidR="00576655" w:rsidRDefault="00576655" w:rsidP="00576655">
      <w:r>
        <w:t xml:space="preserve">• </w:t>
      </w:r>
      <w:proofErr w:type="spellStart"/>
      <w:r>
        <w:t>Compreender</w:t>
      </w:r>
      <w:proofErr w:type="spellEnd"/>
      <w:r>
        <w:t xml:space="preserve"> </w:t>
      </w:r>
      <w:r>
        <w:t xml:space="preserve">as </w:t>
      </w:r>
      <w:proofErr w:type="spellStart"/>
      <w:r>
        <w:t>características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 software 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evolução</w:t>
      </w:r>
      <w:proofErr w:type="spellEnd"/>
      <w:r>
        <w:t xml:space="preserve"> no </w:t>
      </w:r>
      <w:proofErr w:type="spellStart"/>
      <w:r>
        <w:t>ciclo</w:t>
      </w:r>
      <w:proofErr w:type="spellEnd"/>
      <w:r>
        <w:t xml:space="preserve"> de desenvolvimento.</w:t>
      </w:r>
      <w:r>
        <w:br/>
        <w:t xml:space="preserve">• </w:t>
      </w:r>
      <w:proofErr w:type="spellStart"/>
      <w:r>
        <w:t>Diferenciar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ciclos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do hardware e </w:t>
      </w:r>
      <w:proofErr w:type="gramStart"/>
      <w:r>
        <w:t>do</w:t>
      </w:r>
      <w:proofErr w:type="gramEnd"/>
      <w:r>
        <w:t xml:space="preserve"> software e as </w:t>
      </w:r>
      <w:proofErr w:type="spellStart"/>
      <w:r>
        <w:t>mudanças</w:t>
      </w:r>
      <w:proofErr w:type="spellEnd"/>
      <w:r>
        <w:t xml:space="preserve"> que </w:t>
      </w:r>
      <w:proofErr w:type="spellStart"/>
      <w:r>
        <w:t>ocorrem</w:t>
      </w:r>
      <w:proofErr w:type="spellEnd"/>
      <w:r w:rsidR="00DE6D82">
        <w:t>.</w:t>
      </w:r>
      <w:bookmarkStart w:id="0" w:name="_GoBack"/>
      <w:bookmarkEnd w:id="0"/>
      <w:r>
        <w:br/>
        <w:t xml:space="preserve">• </w:t>
      </w:r>
      <w:proofErr w:type="spellStart"/>
      <w:r>
        <w:t>Desenvolver</w:t>
      </w:r>
      <w:proofErr w:type="spellEnd"/>
      <w:r>
        <w:t xml:space="preserve"> </w:t>
      </w:r>
      <w:r>
        <w:t xml:space="preserve">um </w:t>
      </w:r>
      <w:proofErr w:type="spellStart"/>
      <w:r>
        <w:t>método</w:t>
      </w:r>
      <w:proofErr w:type="spellEnd"/>
      <w:r>
        <w:t xml:space="preserve"> </w:t>
      </w:r>
      <w:proofErr w:type="spellStart"/>
      <w:r w:rsidR="00B519E2">
        <w:t>baseado</w:t>
      </w:r>
      <w:proofErr w:type="spellEnd"/>
      <w:r w:rsidR="00B519E2">
        <w:t xml:space="preserve"> </w:t>
      </w:r>
      <w:proofErr w:type="spellStart"/>
      <w:r w:rsidR="00B519E2">
        <w:t>em</w:t>
      </w:r>
      <w:proofErr w:type="spellEnd"/>
      <w:r w:rsidR="00B519E2">
        <w:t xml:space="preserve"> </w:t>
      </w:r>
      <w:proofErr w:type="spellStart"/>
      <w:r w:rsidR="00B519E2">
        <w:t>códigos</w:t>
      </w:r>
      <w:proofErr w:type="spellEnd"/>
      <w:r w:rsidR="00B519E2">
        <w:t xml:space="preserve"> (</w:t>
      </w:r>
      <w:r w:rsidR="00B519E2" w:rsidRPr="00B519E2">
        <w:rPr>
          <w:i/>
        </w:rPr>
        <w:t>labels</w:t>
      </w:r>
      <w:r w:rsidR="00B519E2">
        <w:t>) para o</w:t>
      </w:r>
      <w:r>
        <w:t xml:space="preserve">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versões</w:t>
      </w:r>
      <w:proofErr w:type="spellEnd"/>
      <w:r>
        <w:t xml:space="preserve"> e </w:t>
      </w:r>
      <w:r w:rsidRPr="00576655">
        <w:rPr>
          <w:i/>
        </w:rPr>
        <w:t>releases</w:t>
      </w:r>
      <w:r>
        <w:t>.</w:t>
      </w:r>
      <w:r>
        <w:br/>
        <w:t xml:space="preserve">• </w:t>
      </w:r>
      <w:proofErr w:type="spellStart"/>
      <w:r>
        <w:t>Relacionar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 w:rsidR="00B519E2">
        <w:t>teóricos</w:t>
      </w:r>
      <w:proofErr w:type="spellEnd"/>
      <w:r w:rsidR="00B519E2">
        <w:t xml:space="preserve"> com um </w:t>
      </w:r>
      <w:proofErr w:type="spellStart"/>
      <w:r w:rsidR="00B519E2">
        <w:t>exemplo</w:t>
      </w:r>
      <w:proofErr w:type="spellEnd"/>
      <w:r w:rsidR="00B519E2">
        <w:t xml:space="preserve"> </w:t>
      </w:r>
      <w:proofErr w:type="spellStart"/>
      <w:r w:rsidR="00B519E2">
        <w:t>prático</w:t>
      </w:r>
      <w:proofErr w:type="spellEnd"/>
      <w:r w:rsidR="00B519E2">
        <w:t xml:space="preserve"> </w:t>
      </w:r>
      <w:proofErr w:type="spellStart"/>
      <w:proofErr w:type="gramStart"/>
      <w:r w:rsidR="00B519E2">
        <w:t>como</w:t>
      </w:r>
      <w:proofErr w:type="spellEnd"/>
      <w:proofErr w:type="gramEnd"/>
      <w:r w:rsidR="00B519E2">
        <w:t xml:space="preserve"> o </w:t>
      </w:r>
      <w:proofErr w:type="spellStart"/>
      <w:r w:rsidR="00B519E2">
        <w:t>uso</w:t>
      </w:r>
      <w:proofErr w:type="spellEnd"/>
      <w:r w:rsidR="00B519E2">
        <w:t xml:space="preserve"> da </w:t>
      </w:r>
      <w:proofErr w:type="spellStart"/>
      <w:r w:rsidR="00B519E2">
        <w:t>aplicação</w:t>
      </w:r>
      <w:proofErr w:type="spellEnd"/>
      <w:r w:rsidR="00B519E2">
        <w:t xml:space="preserve"> </w:t>
      </w:r>
      <w:r w:rsidR="00B519E2">
        <w:t>“</w:t>
      </w:r>
      <w:r w:rsidR="00B519E2">
        <w:t>GitHub</w:t>
      </w:r>
      <w:r w:rsidR="00B519E2">
        <w:t>”</w:t>
      </w:r>
      <w:r w:rsidR="00B519E2">
        <w:t>.</w:t>
      </w:r>
    </w:p>
    <w:p w14:paraId="28DCDCE2" w14:textId="77777777" w:rsidR="00B519E2" w:rsidRDefault="00B519E2" w:rsidP="00576655"/>
    <w:p w14:paraId="31B98261" w14:textId="77777777" w:rsidR="004741B4" w:rsidRDefault="00DE6D82" w:rsidP="00731250">
      <w:pPr>
        <w:spacing w:after="0"/>
      </w:pPr>
      <w:r>
        <w:rPr>
          <w:b/>
          <w:sz w:val="24"/>
        </w:rPr>
        <w:t xml:space="preserve">2. </w:t>
      </w:r>
      <w:proofErr w:type="spellStart"/>
      <w:r>
        <w:rPr>
          <w:b/>
          <w:sz w:val="24"/>
        </w:rPr>
        <w:t>Recursos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Necessários</w:t>
      </w:r>
      <w:proofErr w:type="spellEnd"/>
      <w:r>
        <w:rPr>
          <w:b/>
          <w:sz w:val="24"/>
        </w:rPr>
        <w:br/>
      </w:r>
    </w:p>
    <w:p w14:paraId="34CB8DA5" w14:textId="09FDB2FC" w:rsidR="004741B4" w:rsidRDefault="00DE6D82">
      <w:r>
        <w:t xml:space="preserve">• </w:t>
      </w:r>
      <w:proofErr w:type="spellStart"/>
      <w:r>
        <w:t>Computadores</w:t>
      </w:r>
      <w:proofErr w:type="spellEnd"/>
      <w:r>
        <w:t xml:space="preserve"> com </w:t>
      </w:r>
      <w:proofErr w:type="spellStart"/>
      <w:r>
        <w:t>acesso</w:t>
      </w:r>
      <w:proofErr w:type="spellEnd"/>
      <w:r>
        <w:t xml:space="preserve"> à i</w:t>
      </w:r>
      <w:r>
        <w:t>nternet.</w:t>
      </w:r>
      <w:r>
        <w:br/>
        <w:t xml:space="preserve">• </w:t>
      </w:r>
      <w:proofErr w:type="spellStart"/>
      <w:r>
        <w:t>Ferramentas</w:t>
      </w:r>
      <w:proofErr w:type="spellEnd"/>
      <w:r>
        <w:t xml:space="preserve"> </w:t>
      </w:r>
      <w:proofErr w:type="spellStart"/>
      <w:r>
        <w:t>gratuitas</w:t>
      </w:r>
      <w:proofErr w:type="spellEnd"/>
      <w:r>
        <w:t xml:space="preserve"> para </w:t>
      </w:r>
      <w:proofErr w:type="spellStart"/>
      <w:r w:rsidR="00B519E2">
        <w:t>controle</w:t>
      </w:r>
      <w:proofErr w:type="spellEnd"/>
      <w:r w:rsidR="00B519E2">
        <w:t xml:space="preserve"> de </w:t>
      </w:r>
      <w:proofErr w:type="spellStart"/>
      <w:r w:rsidR="00B519E2">
        <w:t>versionamento</w:t>
      </w:r>
      <w:proofErr w:type="spellEnd"/>
      <w:r w:rsidR="00B519E2">
        <w:t xml:space="preserve"> </w:t>
      </w:r>
      <w:r>
        <w:t>(</w:t>
      </w:r>
      <w:r w:rsidR="00B519E2">
        <w:t>GitHub)</w:t>
      </w:r>
      <w:r>
        <w:t>.</w:t>
      </w:r>
      <w:r>
        <w:br/>
        <w:t xml:space="preserve">• Material de </w:t>
      </w:r>
      <w:proofErr w:type="spellStart"/>
      <w:r>
        <w:t>apoio</w:t>
      </w:r>
      <w:proofErr w:type="spellEnd"/>
      <w:r>
        <w:t xml:space="preserve">: </w:t>
      </w:r>
      <w:proofErr w:type="spellStart"/>
      <w:r>
        <w:t>Capítulo</w:t>
      </w:r>
      <w:proofErr w:type="spellEnd"/>
      <w:r>
        <w:t xml:space="preserve"> 1 </w:t>
      </w:r>
      <w:proofErr w:type="gramStart"/>
      <w:r>
        <w:t>do</w:t>
      </w:r>
      <w:proofErr w:type="gramEnd"/>
      <w:r>
        <w:t xml:space="preserve"> </w:t>
      </w:r>
      <w:proofErr w:type="spellStart"/>
      <w:r>
        <w:t>livro-texto</w:t>
      </w:r>
      <w:proofErr w:type="spellEnd"/>
      <w:r>
        <w:t>.</w:t>
      </w:r>
      <w:r>
        <w:br/>
        <w:t xml:space="preserve">• Editor de </w:t>
      </w:r>
      <w:proofErr w:type="spellStart"/>
      <w:r>
        <w:t>texto</w:t>
      </w:r>
      <w:proofErr w:type="spellEnd"/>
      <w:r>
        <w:t xml:space="preserve"> para o </w:t>
      </w:r>
      <w:proofErr w:type="spellStart"/>
      <w:r>
        <w:t>relatório</w:t>
      </w:r>
      <w:proofErr w:type="spellEnd"/>
      <w:r>
        <w:t xml:space="preserve"> final.</w:t>
      </w:r>
    </w:p>
    <w:p w14:paraId="2CEF25E4" w14:textId="77777777" w:rsidR="00731250" w:rsidRDefault="00731250"/>
    <w:p w14:paraId="0005B495" w14:textId="77777777" w:rsidR="004741B4" w:rsidRDefault="00DE6D82" w:rsidP="00731250">
      <w:pPr>
        <w:spacing w:after="0"/>
      </w:pPr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Estrutura</w:t>
      </w:r>
      <w:proofErr w:type="spellEnd"/>
      <w:r>
        <w:rPr>
          <w:b/>
          <w:sz w:val="24"/>
        </w:rPr>
        <w:t xml:space="preserve"> da Aula</w:t>
      </w:r>
      <w:r>
        <w:rPr>
          <w:b/>
          <w:sz w:val="24"/>
        </w:rPr>
        <w:br/>
      </w:r>
    </w:p>
    <w:p w14:paraId="75ED7019" w14:textId="5D019605" w:rsidR="004741B4" w:rsidRDefault="00DE6D82">
      <w:r>
        <w:t xml:space="preserve">1. </w:t>
      </w:r>
      <w:proofErr w:type="spellStart"/>
      <w:r>
        <w:t>Abertura</w:t>
      </w:r>
      <w:proofErr w:type="spellEnd"/>
      <w:r>
        <w:t xml:space="preserve"> (10 </w:t>
      </w:r>
      <w:proofErr w:type="spellStart"/>
      <w:r>
        <w:t>minutos</w:t>
      </w:r>
      <w:proofErr w:type="spellEnd"/>
      <w:r>
        <w:t xml:space="preserve">):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e </w:t>
      </w:r>
      <w:proofErr w:type="spellStart"/>
      <w:r>
        <w:t>discuti</w:t>
      </w:r>
      <w:r>
        <w:t>r</w:t>
      </w:r>
      <w:proofErr w:type="spellEnd"/>
      <w:r>
        <w:t xml:space="preserve"> </w:t>
      </w:r>
      <w:proofErr w:type="spellStart"/>
      <w:r>
        <w:t>exemplos</w:t>
      </w:r>
      <w:proofErr w:type="spellEnd"/>
      <w:r>
        <w:t>.</w:t>
      </w:r>
      <w:r>
        <w:br/>
        <w:t xml:space="preserve">2.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Conceitual</w:t>
      </w:r>
      <w:proofErr w:type="spellEnd"/>
      <w:r>
        <w:t xml:space="preserve"> (20 </w:t>
      </w:r>
      <w:proofErr w:type="spellStart"/>
      <w:r>
        <w:t>minutos</w:t>
      </w:r>
      <w:proofErr w:type="spellEnd"/>
      <w:r>
        <w:t xml:space="preserve">): </w:t>
      </w:r>
      <w:proofErr w:type="spellStart"/>
      <w:r w:rsidR="00B519E2">
        <w:t>Curvas</w:t>
      </w:r>
      <w:proofErr w:type="spellEnd"/>
      <w:r w:rsidR="00B519E2">
        <w:t xml:space="preserve"> de </w:t>
      </w:r>
      <w:proofErr w:type="spellStart"/>
      <w:r w:rsidR="00B519E2">
        <w:t>falhas</w:t>
      </w:r>
      <w:proofErr w:type="spellEnd"/>
      <w:r w:rsidR="00B519E2">
        <w:t xml:space="preserve"> do hardware e software</w:t>
      </w:r>
      <w:r w:rsidR="00032F0D">
        <w:t>,</w:t>
      </w:r>
      <w:r w:rsidR="00B519E2">
        <w:t xml:space="preserve"> e </w:t>
      </w:r>
      <w:proofErr w:type="spellStart"/>
      <w:r w:rsidR="00B519E2">
        <w:t>versões</w:t>
      </w:r>
      <w:proofErr w:type="spellEnd"/>
      <w:r w:rsidR="00B519E2">
        <w:t>.</w:t>
      </w:r>
      <w:r>
        <w:br/>
        <w:t xml:space="preserve">3. </w:t>
      </w:r>
      <w:proofErr w:type="spellStart"/>
      <w:r>
        <w:t>Demonstração</w:t>
      </w:r>
      <w:proofErr w:type="spellEnd"/>
      <w:r>
        <w:t xml:space="preserve"> (20 </w:t>
      </w:r>
      <w:proofErr w:type="spellStart"/>
      <w:r>
        <w:t>minutos</w:t>
      </w:r>
      <w:proofErr w:type="spellEnd"/>
      <w:r>
        <w:t xml:space="preserve">): </w:t>
      </w:r>
      <w:proofErr w:type="spellStart"/>
      <w:r w:rsidR="00032F0D">
        <w:t>Apresentar</w:t>
      </w:r>
      <w:proofErr w:type="spellEnd"/>
      <w:r w:rsidR="00032F0D">
        <w:t xml:space="preserve"> </w:t>
      </w:r>
      <w:proofErr w:type="spellStart"/>
      <w:r w:rsidR="00032F0D">
        <w:t>os</w:t>
      </w:r>
      <w:proofErr w:type="spellEnd"/>
      <w:r w:rsidR="00032F0D">
        <w:t xml:space="preserve"> </w:t>
      </w:r>
      <w:proofErr w:type="spellStart"/>
      <w:r w:rsidR="00032F0D">
        <w:t>recursos</w:t>
      </w:r>
      <w:proofErr w:type="spellEnd"/>
      <w:r w:rsidR="00032F0D">
        <w:t xml:space="preserve"> do GitHub.</w:t>
      </w:r>
      <w:r>
        <w:br/>
        <w:t xml:space="preserve">4. </w:t>
      </w:r>
      <w:proofErr w:type="spellStart"/>
      <w:r>
        <w:t>Atividade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 (40 </w:t>
      </w:r>
      <w:proofErr w:type="spellStart"/>
      <w:r>
        <w:t>minutos</w:t>
      </w:r>
      <w:proofErr w:type="spellEnd"/>
      <w:r>
        <w:t xml:space="preserve">):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 </w:t>
      </w:r>
      <w:proofErr w:type="spellStart"/>
      <w:r>
        <w:t>escolhe</w:t>
      </w:r>
      <w:proofErr w:type="spellEnd"/>
      <w:r>
        <w:t xml:space="preserve"> </w:t>
      </w:r>
      <w:proofErr w:type="spellStart"/>
      <w:r>
        <w:t>um</w:t>
      </w:r>
      <w:r w:rsidR="00032F0D">
        <w:t>a</w:t>
      </w:r>
      <w:proofErr w:type="spellEnd"/>
      <w:r>
        <w:t xml:space="preserve"> </w:t>
      </w:r>
      <w:proofErr w:type="spellStart"/>
      <w:r w:rsidR="00032F0D">
        <w:t>aplicação</w:t>
      </w:r>
      <w:proofErr w:type="spellEnd"/>
      <w:r w:rsidR="00032F0D">
        <w:t xml:space="preserve"> para o </w:t>
      </w:r>
      <w:proofErr w:type="spellStart"/>
      <w:r w:rsidR="00032F0D">
        <w:t>controle</w:t>
      </w:r>
      <w:proofErr w:type="spellEnd"/>
      <w:r w:rsidR="00032F0D">
        <w:t xml:space="preserve"> de </w:t>
      </w:r>
      <w:proofErr w:type="spellStart"/>
      <w:r w:rsidR="00032F0D">
        <w:t>versões</w:t>
      </w:r>
      <w:proofErr w:type="spellEnd"/>
      <w:r>
        <w:t xml:space="preserve">, </w:t>
      </w:r>
      <w:proofErr w:type="spellStart"/>
      <w:r w:rsidR="00032F0D">
        <w:t>incluindo</w:t>
      </w:r>
      <w:proofErr w:type="spellEnd"/>
      <w:r w:rsidR="00032F0D">
        <w:t xml:space="preserve"> </w:t>
      </w:r>
      <w:proofErr w:type="spellStart"/>
      <w:r w:rsidR="00032F0D">
        <w:t>modelo</w:t>
      </w:r>
      <w:proofErr w:type="spellEnd"/>
      <w:r w:rsidR="00032F0D">
        <w:t xml:space="preserve"> de </w:t>
      </w:r>
      <w:proofErr w:type="spellStart"/>
      <w:r w:rsidR="00032F0D">
        <w:t>código</w:t>
      </w:r>
      <w:proofErr w:type="spellEnd"/>
      <w:r w:rsidR="00032F0D">
        <w:t xml:space="preserve">, </w:t>
      </w:r>
      <w:proofErr w:type="spellStart"/>
      <w:r w:rsidR="00032F0D">
        <w:t>tabelas</w:t>
      </w:r>
      <w:proofErr w:type="spellEnd"/>
      <w:r w:rsidR="00032F0D">
        <w:t xml:space="preserve"> e </w:t>
      </w:r>
      <w:proofErr w:type="spellStart"/>
      <w:r w:rsidR="00032F0D">
        <w:t>fluxo</w:t>
      </w:r>
      <w:proofErr w:type="spellEnd"/>
      <w:r w:rsidR="00032F0D">
        <w:t xml:space="preserve"> de </w:t>
      </w:r>
      <w:proofErr w:type="spellStart"/>
      <w:r w:rsidR="00032F0D">
        <w:t>evolução</w:t>
      </w:r>
      <w:proofErr w:type="spellEnd"/>
      <w:r w:rsidR="00032F0D">
        <w:t xml:space="preserve"> das </w:t>
      </w:r>
      <w:proofErr w:type="spellStart"/>
      <w:r w:rsidR="00032F0D">
        <w:t>versões</w:t>
      </w:r>
      <w:proofErr w:type="spellEnd"/>
      <w:r w:rsidR="00032F0D">
        <w:t xml:space="preserve"> e releases.</w:t>
      </w:r>
      <w:r>
        <w:br/>
        <w:t xml:space="preserve">5. </w:t>
      </w:r>
      <w:proofErr w:type="spellStart"/>
      <w:r>
        <w:t>Encerramento</w:t>
      </w:r>
      <w:proofErr w:type="spellEnd"/>
      <w:r>
        <w:t xml:space="preserve"> (20 </w:t>
      </w:r>
      <w:proofErr w:type="spellStart"/>
      <w:r>
        <w:t>minutos</w:t>
      </w:r>
      <w:proofErr w:type="spellEnd"/>
      <w:r>
        <w:t xml:space="preserve">): </w:t>
      </w:r>
      <w:proofErr w:type="spellStart"/>
      <w:r>
        <w:t>Discussão</w:t>
      </w:r>
      <w:proofErr w:type="spellEnd"/>
      <w:r>
        <w:t xml:space="preserve"> das </w:t>
      </w:r>
      <w:proofErr w:type="spellStart"/>
      <w:r>
        <w:t>dificuldades</w:t>
      </w:r>
      <w:proofErr w:type="spellEnd"/>
      <w:r>
        <w:t xml:space="preserve"> e </w:t>
      </w:r>
      <w:proofErr w:type="spellStart"/>
      <w:r>
        <w:t>orientações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relatório</w:t>
      </w:r>
      <w:proofErr w:type="spellEnd"/>
      <w:r>
        <w:t>.</w:t>
      </w:r>
    </w:p>
    <w:p w14:paraId="6D8D694D" w14:textId="77777777" w:rsidR="00731250" w:rsidRDefault="00731250"/>
    <w:p w14:paraId="30F26339" w14:textId="77777777" w:rsidR="004741B4" w:rsidRDefault="00DE6D82" w:rsidP="00731250">
      <w:pPr>
        <w:spacing w:after="0"/>
      </w:pPr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Relatório</w:t>
      </w:r>
      <w:proofErr w:type="spellEnd"/>
      <w:r>
        <w:rPr>
          <w:b/>
          <w:sz w:val="24"/>
        </w:rPr>
        <w:t xml:space="preserve"> Final</w:t>
      </w:r>
      <w:r>
        <w:rPr>
          <w:b/>
          <w:sz w:val="24"/>
        </w:rPr>
        <w:br/>
      </w:r>
    </w:p>
    <w:p w14:paraId="5DD557F3" w14:textId="7D277A45" w:rsidR="004741B4" w:rsidRDefault="00DE6D82">
      <w:r>
        <w:t xml:space="preserve">O </w:t>
      </w:r>
      <w:proofErr w:type="spellStart"/>
      <w:r>
        <w:t>relatório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conter</w:t>
      </w:r>
      <w:proofErr w:type="spellEnd"/>
      <w:proofErr w:type="gramStart"/>
      <w:r>
        <w:t>:</w:t>
      </w:r>
      <w:proofErr w:type="gramEnd"/>
      <w:r>
        <w:br/>
        <w:t xml:space="preserve">• </w:t>
      </w:r>
      <w:proofErr w:type="spellStart"/>
      <w:r>
        <w:t>Resumo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(</w:t>
      </w:r>
      <w:proofErr w:type="spellStart"/>
      <w:r>
        <w:t>definição</w:t>
      </w:r>
      <w:proofErr w:type="spellEnd"/>
      <w:r>
        <w:t xml:space="preserve"> </w:t>
      </w:r>
      <w:r w:rsidR="00032F0D">
        <w:t xml:space="preserve">da </w:t>
      </w:r>
      <w:proofErr w:type="spellStart"/>
      <w:r w:rsidR="00032F0D">
        <w:t>engenharia</w:t>
      </w:r>
      <w:proofErr w:type="spellEnd"/>
      <w:r w:rsidR="00032F0D">
        <w:t xml:space="preserve"> de software e </w:t>
      </w:r>
      <w:proofErr w:type="spellStart"/>
      <w:r w:rsidR="00032F0D">
        <w:t>como</w:t>
      </w:r>
      <w:proofErr w:type="spellEnd"/>
      <w:r w:rsidR="00032F0D">
        <w:t xml:space="preserve"> </w:t>
      </w:r>
      <w:proofErr w:type="spellStart"/>
      <w:r w:rsidR="00032F0D">
        <w:t>ocorre</w:t>
      </w:r>
      <w:proofErr w:type="spellEnd"/>
      <w:r w:rsidR="00032F0D">
        <w:t xml:space="preserve"> </w:t>
      </w:r>
      <w:proofErr w:type="spellStart"/>
      <w:r w:rsidR="00032F0D">
        <w:t>sua</w:t>
      </w:r>
      <w:proofErr w:type="spellEnd"/>
      <w:r w:rsidR="00032F0D">
        <w:t xml:space="preserve"> </w:t>
      </w:r>
      <w:proofErr w:type="spellStart"/>
      <w:r w:rsidR="00032F0D">
        <w:t>evolução</w:t>
      </w:r>
      <w:proofErr w:type="spellEnd"/>
      <w:r>
        <w:t>).</w:t>
      </w:r>
      <w:r>
        <w:br/>
        <w:t xml:space="preserve">• </w:t>
      </w:r>
      <w:proofErr w:type="spellStart"/>
      <w:r>
        <w:t>Estudo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do </w:t>
      </w:r>
      <w:proofErr w:type="spellStart"/>
      <w:r>
        <w:t>sist</w:t>
      </w:r>
      <w:r w:rsidR="00032F0D">
        <w:t>ema</w:t>
      </w:r>
      <w:proofErr w:type="spellEnd"/>
      <w:r w:rsidR="00032F0D">
        <w:t xml:space="preserve"> </w:t>
      </w:r>
      <w:proofErr w:type="spellStart"/>
      <w:r w:rsidR="00032F0D">
        <w:t>escolhido</w:t>
      </w:r>
      <w:proofErr w:type="spellEnd"/>
      <w:r w:rsidR="00032F0D">
        <w:t xml:space="preserve"> (</w:t>
      </w:r>
      <w:proofErr w:type="spellStart"/>
      <w:r w:rsidR="00032F0D">
        <w:t>pesquisa</w:t>
      </w:r>
      <w:proofErr w:type="spellEnd"/>
      <w:r w:rsidR="00032F0D">
        <w:t xml:space="preserve"> </w:t>
      </w:r>
      <w:proofErr w:type="spellStart"/>
      <w:r w:rsidR="00032F0D">
        <w:t>sobre</w:t>
      </w:r>
      <w:proofErr w:type="spellEnd"/>
      <w:r w:rsidR="00032F0D">
        <w:t xml:space="preserve"> a </w:t>
      </w:r>
      <w:proofErr w:type="spellStart"/>
      <w:r w:rsidR="00032F0D">
        <w:t>prática</w:t>
      </w:r>
      <w:proofErr w:type="spellEnd"/>
      <w:r w:rsidR="00032F0D">
        <w:t xml:space="preserve"> de </w:t>
      </w:r>
      <w:proofErr w:type="spellStart"/>
      <w:r w:rsidR="00032F0D">
        <w:t>versionamento</w:t>
      </w:r>
      <w:proofErr w:type="spellEnd"/>
      <w:r w:rsidR="00032F0D">
        <w:t>).</w:t>
      </w:r>
      <w:r>
        <w:br/>
        <w:t xml:space="preserve">• </w:t>
      </w:r>
      <w:proofErr w:type="spellStart"/>
      <w:r w:rsidR="00032F0D">
        <w:t>Fluxo</w:t>
      </w:r>
      <w:proofErr w:type="spellEnd"/>
      <w:r w:rsidR="00032F0D">
        <w:t xml:space="preserve"> da </w:t>
      </w:r>
      <w:proofErr w:type="spellStart"/>
      <w:r w:rsidR="00032F0D">
        <w:t>evolução</w:t>
      </w:r>
      <w:proofErr w:type="spellEnd"/>
      <w:r w:rsidR="00032F0D">
        <w:t xml:space="preserve"> de um </w:t>
      </w:r>
      <w:proofErr w:type="spellStart"/>
      <w:r w:rsidR="00032F0D">
        <w:t>determinado</w:t>
      </w:r>
      <w:proofErr w:type="spellEnd"/>
      <w:r w:rsidR="00032F0D">
        <w:t xml:space="preserve"> software </w:t>
      </w:r>
      <w:proofErr w:type="spellStart"/>
      <w:r w:rsidR="00032F0D">
        <w:t>ou</w:t>
      </w:r>
      <w:proofErr w:type="spellEnd"/>
      <w:r w:rsidR="00032F0D">
        <w:t xml:space="preserve"> </w:t>
      </w:r>
      <w:proofErr w:type="spellStart"/>
      <w:r w:rsidR="00032F0D">
        <w:t>sistema</w:t>
      </w:r>
      <w:proofErr w:type="spellEnd"/>
      <w:r w:rsidR="00032F0D">
        <w:t xml:space="preserve"> de software.</w:t>
      </w:r>
      <w:r>
        <w:br/>
        <w:t xml:space="preserve">• </w:t>
      </w:r>
      <w:proofErr w:type="spellStart"/>
      <w:r>
        <w:t>Reflexões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e </w:t>
      </w:r>
      <w:proofErr w:type="spellStart"/>
      <w:r>
        <w:t>referências</w:t>
      </w:r>
      <w:proofErr w:type="spellEnd"/>
      <w:r>
        <w:t>.</w:t>
      </w:r>
    </w:p>
    <w:p w14:paraId="5C9BE1BD" w14:textId="77777777" w:rsidR="004741B4" w:rsidRDefault="00DE6D82" w:rsidP="00731250">
      <w:pPr>
        <w:spacing w:after="0"/>
      </w:pPr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Critérios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Avaliação</w:t>
      </w:r>
      <w:proofErr w:type="spellEnd"/>
      <w:r>
        <w:rPr>
          <w:b/>
          <w:sz w:val="24"/>
        </w:rPr>
        <w:br/>
      </w:r>
    </w:p>
    <w:p w14:paraId="632FEF0B" w14:textId="0B9E40D8" w:rsidR="004741B4" w:rsidRDefault="00DE6D82">
      <w:r>
        <w:lastRenderedPageBreak/>
        <w:t xml:space="preserve">• </w:t>
      </w:r>
      <w:proofErr w:type="spellStart"/>
      <w:r>
        <w:t>Clareza</w:t>
      </w:r>
      <w:proofErr w:type="spellEnd"/>
      <w:r>
        <w:t xml:space="preserve"> do </w:t>
      </w:r>
      <w:proofErr w:type="spellStart"/>
      <w:r>
        <w:t>resumo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(2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Qualidade</w:t>
      </w:r>
      <w:proofErr w:type="spellEnd"/>
      <w:r>
        <w:t xml:space="preserve"> d</w:t>
      </w:r>
      <w:r w:rsidR="00032F0D">
        <w:t>as</w:t>
      </w:r>
      <w:r>
        <w:t xml:space="preserve"> </w:t>
      </w:r>
      <w:r w:rsidR="00032F0D">
        <w:t xml:space="preserve">imagens </w:t>
      </w:r>
      <w:r>
        <w:t>(3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Conexão</w:t>
      </w:r>
      <w:proofErr w:type="spellEnd"/>
      <w:r>
        <w:t xml:space="preserve"> entre </w:t>
      </w:r>
      <w:proofErr w:type="spellStart"/>
      <w:r>
        <w:t>teoria</w:t>
      </w:r>
      <w:proofErr w:type="spellEnd"/>
      <w:r>
        <w:t xml:space="preserve"> e </w:t>
      </w:r>
      <w:proofErr w:type="spellStart"/>
      <w:r>
        <w:t>prática</w:t>
      </w:r>
      <w:proofErr w:type="spellEnd"/>
      <w:r>
        <w:t xml:space="preserve"> (3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Criatividade</w:t>
      </w:r>
      <w:proofErr w:type="spellEnd"/>
      <w:r>
        <w:t xml:space="preserve"> e </w:t>
      </w:r>
      <w:proofErr w:type="spellStart"/>
      <w:r>
        <w:t>melhorias</w:t>
      </w:r>
      <w:proofErr w:type="spellEnd"/>
      <w:r>
        <w:t xml:space="preserve"> (2</w:t>
      </w:r>
      <w:proofErr w:type="gramStart"/>
      <w:r>
        <w:t>,0</w:t>
      </w:r>
      <w:proofErr w:type="gramEnd"/>
      <w:r>
        <w:t>)</w:t>
      </w:r>
      <w:r>
        <w:t>.</w:t>
      </w:r>
    </w:p>
    <w:p w14:paraId="57F7EF40" w14:textId="77777777" w:rsidR="00731250" w:rsidRDefault="00731250"/>
    <w:p w14:paraId="40F25B9A" w14:textId="77777777" w:rsidR="004741B4" w:rsidRDefault="00DE6D82" w:rsidP="00731250">
      <w:pPr>
        <w:spacing w:after="0"/>
      </w:pPr>
      <w:r>
        <w:rPr>
          <w:b/>
          <w:sz w:val="24"/>
        </w:rPr>
        <w:t xml:space="preserve">6. </w:t>
      </w:r>
      <w:proofErr w:type="spellStart"/>
      <w:r>
        <w:rPr>
          <w:b/>
          <w:sz w:val="24"/>
        </w:rPr>
        <w:t>Conclusão</w:t>
      </w:r>
      <w:proofErr w:type="spellEnd"/>
      <w:r>
        <w:rPr>
          <w:b/>
          <w:sz w:val="24"/>
        </w:rPr>
        <w:br/>
      </w:r>
    </w:p>
    <w:p w14:paraId="2C344EE0" w14:textId="0E5A18A0" w:rsidR="00032F0D" w:rsidRPr="00032F0D" w:rsidRDefault="00032F0D" w:rsidP="00032F0D">
      <w:proofErr w:type="spellStart"/>
      <w:r>
        <w:t>Ao</w:t>
      </w:r>
      <w:proofErr w:type="spellEnd"/>
      <w:r>
        <w:t xml:space="preserve"> final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, o </w:t>
      </w:r>
      <w:proofErr w:type="spellStart"/>
      <w:r>
        <w:t>estudante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diferenciar</w:t>
      </w:r>
      <w:proofErr w:type="spellEnd"/>
      <w:r>
        <w:t xml:space="preserve"> </w:t>
      </w:r>
      <w:r>
        <w:t xml:space="preserve">as </w:t>
      </w:r>
      <w:proofErr w:type="spellStart"/>
      <w:r>
        <w:t>etapas</w:t>
      </w:r>
      <w:proofErr w:type="spellEnd"/>
      <w:r>
        <w:t xml:space="preserve"> de </w:t>
      </w:r>
      <w:proofErr w:type="spellStart"/>
      <w:r>
        <w:t>evolução</w:t>
      </w:r>
      <w:proofErr w:type="spellEnd"/>
      <w:r>
        <w:t xml:space="preserve"> de um software e o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elas</w:t>
      </w:r>
      <w:proofErr w:type="spellEnd"/>
      <w:r>
        <w:t xml:space="preserve"> </w:t>
      </w:r>
      <w:proofErr w:type="spellStart"/>
      <w:r>
        <w:t>ocorrem</w:t>
      </w:r>
      <w:proofErr w:type="spellEnd"/>
      <w:r>
        <w:t xml:space="preserve">, </w:t>
      </w:r>
      <w:proofErr w:type="spellStart"/>
      <w:r>
        <w:t>representação</w:t>
      </w:r>
      <w:proofErr w:type="spellEnd"/>
      <w:r>
        <w:t xml:space="preserve"> do </w:t>
      </w:r>
      <w:proofErr w:type="spellStart"/>
      <w:r>
        <w:t>fluxo</w:t>
      </w:r>
      <w:proofErr w:type="spellEnd"/>
      <w:r>
        <w:t xml:space="preserve"> de </w:t>
      </w:r>
      <w:proofErr w:type="spellStart"/>
      <w:r>
        <w:t>versões</w:t>
      </w:r>
      <w:proofErr w:type="spellEnd"/>
      <w:r>
        <w:t xml:space="preserve"> e </w:t>
      </w:r>
      <w:r w:rsidRPr="00032F0D">
        <w:rPr>
          <w:i/>
        </w:rPr>
        <w:t>releases</w:t>
      </w:r>
      <w:r>
        <w:t xml:space="preserve"> e </w:t>
      </w:r>
      <w:proofErr w:type="spellStart"/>
      <w:r>
        <w:t>formas</w:t>
      </w:r>
      <w:proofErr w:type="spellEnd"/>
      <w:r>
        <w:t xml:space="preserve"> de </w:t>
      </w:r>
      <w:proofErr w:type="spellStart"/>
      <w:r>
        <w:t>análises</w:t>
      </w:r>
      <w:proofErr w:type="spellEnd"/>
      <w:r>
        <w:t xml:space="preserve"> d</w:t>
      </w:r>
      <w:r w:rsidR="00B802BD">
        <w:t>o</w:t>
      </w:r>
      <w:r>
        <w:t xml:space="preserve"> </w:t>
      </w:r>
      <w:proofErr w:type="spellStart"/>
      <w:r>
        <w:t>desempenho</w:t>
      </w:r>
      <w:proofErr w:type="spellEnd"/>
      <w:r>
        <w:t xml:space="preserve"> e </w:t>
      </w:r>
      <w:proofErr w:type="spellStart"/>
      <w:r>
        <w:t>falhas</w:t>
      </w:r>
      <w:proofErr w:type="spellEnd"/>
      <w:r>
        <w:t xml:space="preserve"> do software.</w:t>
      </w:r>
    </w:p>
    <w:sectPr w:rsidR="00032F0D" w:rsidRPr="00032F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2F0D"/>
    <w:rsid w:val="00034616"/>
    <w:rsid w:val="0006063C"/>
    <w:rsid w:val="0015074B"/>
    <w:rsid w:val="0029639D"/>
    <w:rsid w:val="00326F90"/>
    <w:rsid w:val="004741B4"/>
    <w:rsid w:val="00576655"/>
    <w:rsid w:val="005C2FB6"/>
    <w:rsid w:val="00731250"/>
    <w:rsid w:val="009156AE"/>
    <w:rsid w:val="00AA1D8D"/>
    <w:rsid w:val="00B47730"/>
    <w:rsid w:val="00B519E2"/>
    <w:rsid w:val="00B802BD"/>
    <w:rsid w:val="00CB0664"/>
    <w:rsid w:val="00DE6D82"/>
    <w:rsid w:val="00DF7A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B861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76BBE6-A51E-48D9-858F-1DB0803D1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306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Edson Quedas Moreno</cp:lastModifiedBy>
  <cp:revision>6</cp:revision>
  <dcterms:created xsi:type="dcterms:W3CDTF">2013-12-23T23:15:00Z</dcterms:created>
  <dcterms:modified xsi:type="dcterms:W3CDTF">2025-07-29T23:02:00Z</dcterms:modified>
  <cp:category/>
</cp:coreProperties>
</file>