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482E9F55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C603BA">
        <w:rPr>
          <w:b/>
          <w:sz w:val="28"/>
        </w:rPr>
        <w:t>2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574DB96F" w14:textId="765FCF4F" w:rsidR="004741B4" w:rsidRDefault="0009185F">
      <w:pPr>
        <w:jc w:val="center"/>
      </w:pPr>
      <w:r>
        <w:rPr>
          <w:b/>
          <w:sz w:val="28"/>
        </w:rPr>
        <w:t xml:space="preserve">TÍTULO DA AULA: </w:t>
      </w:r>
      <w:r w:rsidR="00616694" w:rsidRPr="00616694">
        <w:rPr>
          <w:b/>
          <w:sz w:val="28"/>
        </w:rPr>
        <w:t>ENGENHARIA DE REQUISITOS</w:t>
      </w:r>
    </w:p>
    <w:p w14:paraId="4D8FB523" w14:textId="77777777" w:rsidR="00731250" w:rsidRDefault="00731250">
      <w:pPr>
        <w:rPr>
          <w:b/>
          <w:sz w:val="24"/>
        </w:rPr>
      </w:pP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80D4AAC" w14:textId="77777777" w:rsidR="0085726F" w:rsidRDefault="00576655" w:rsidP="002F0A0A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r w:rsidR="00616694" w:rsidRPr="00C80009">
        <w:t>os</w:t>
      </w:r>
      <w:proofErr w:type="spellEnd"/>
      <w:r w:rsidR="00616694" w:rsidRPr="00C80009">
        <w:t xml:space="preserve"> </w:t>
      </w:r>
      <w:proofErr w:type="spellStart"/>
      <w:r w:rsidR="00616694" w:rsidRPr="00C80009">
        <w:t>requisitos</w:t>
      </w:r>
      <w:proofErr w:type="spellEnd"/>
      <w:r w:rsidR="00616694" w:rsidRPr="00C80009">
        <w:t xml:space="preserve"> </w:t>
      </w:r>
      <w:r w:rsidR="00616694">
        <w:t xml:space="preserve">do software, </w:t>
      </w:r>
      <w:proofErr w:type="spellStart"/>
      <w:r w:rsidR="00616694">
        <w:t>seus</w:t>
      </w:r>
      <w:proofErr w:type="spellEnd"/>
      <w:r w:rsidR="00616694">
        <w:t xml:space="preserve"> </w:t>
      </w:r>
      <w:proofErr w:type="spellStart"/>
      <w:r w:rsidR="00616694">
        <w:t>processos</w:t>
      </w:r>
      <w:proofErr w:type="spellEnd"/>
      <w:r w:rsidR="00616694">
        <w:t xml:space="preserve"> e </w:t>
      </w:r>
      <w:proofErr w:type="spellStart"/>
      <w:r w:rsidR="00616694">
        <w:t>atividades</w:t>
      </w:r>
      <w:proofErr w:type="spellEnd"/>
      <w:r w:rsidR="00616694">
        <w:t>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proofErr w:type="spellStart"/>
      <w:r w:rsidR="00616694">
        <w:t>os</w:t>
      </w:r>
      <w:proofErr w:type="spellEnd"/>
      <w:r w:rsidR="00616694">
        <w:t xml:space="preserve"> </w:t>
      </w:r>
      <w:proofErr w:type="spellStart"/>
      <w:r w:rsidR="00616694">
        <w:t>principais</w:t>
      </w:r>
      <w:proofErr w:type="spellEnd"/>
      <w:r w:rsidR="00616694">
        <w:t xml:space="preserve"> </w:t>
      </w:r>
      <w:proofErr w:type="spellStart"/>
      <w:r w:rsidR="00616694">
        <w:t>tipos</w:t>
      </w:r>
      <w:proofErr w:type="spellEnd"/>
      <w:r w:rsidR="00616694">
        <w:t xml:space="preserve"> de </w:t>
      </w:r>
      <w:proofErr w:type="spellStart"/>
      <w:r w:rsidR="00616694">
        <w:t>requistos</w:t>
      </w:r>
      <w:proofErr w:type="spellEnd"/>
      <w:r w:rsidR="00616694">
        <w:t xml:space="preserve">, do </w:t>
      </w:r>
      <w:proofErr w:type="spellStart"/>
      <w:r w:rsidR="00616694">
        <w:t>usuário</w:t>
      </w:r>
      <w:proofErr w:type="spellEnd"/>
      <w:r w:rsidR="00616694">
        <w:t xml:space="preserve">, </w:t>
      </w:r>
      <w:proofErr w:type="spellStart"/>
      <w:r w:rsidR="00616694">
        <w:t>não-funcionais</w:t>
      </w:r>
      <w:proofErr w:type="spellEnd"/>
      <w:r w:rsidR="00616694">
        <w:t xml:space="preserve">, </w:t>
      </w:r>
      <w:proofErr w:type="spellStart"/>
      <w:r w:rsidR="00616694">
        <w:t>funcionais</w:t>
      </w:r>
      <w:proofErr w:type="spellEnd"/>
      <w:r w:rsidR="00616694">
        <w:t xml:space="preserve"> e do Sistema.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616694">
        <w:t>métodos</w:t>
      </w:r>
      <w:proofErr w:type="spellEnd"/>
      <w:r w:rsidR="00616694">
        <w:t xml:space="preserve"> de </w:t>
      </w:r>
      <w:proofErr w:type="spellStart"/>
      <w:r w:rsidR="00616694">
        <w:t>reuniões</w:t>
      </w:r>
      <w:proofErr w:type="spellEnd"/>
      <w:r w:rsidR="00616694">
        <w:t xml:space="preserve">, </w:t>
      </w:r>
      <w:proofErr w:type="spellStart"/>
      <w:r w:rsidR="00616694">
        <w:t>questionamentos</w:t>
      </w:r>
      <w:proofErr w:type="spellEnd"/>
      <w:r w:rsidR="00616694">
        <w:t xml:space="preserve">, </w:t>
      </w:r>
      <w:proofErr w:type="spellStart"/>
      <w:r w:rsidR="00616694">
        <w:t>preparação</w:t>
      </w:r>
      <w:proofErr w:type="spellEnd"/>
      <w:r w:rsidR="00616694">
        <w:t xml:space="preserve">, </w:t>
      </w:r>
      <w:proofErr w:type="spellStart"/>
      <w:r w:rsidR="00616694">
        <w:t>bem</w:t>
      </w:r>
      <w:proofErr w:type="spellEnd"/>
      <w:r w:rsidR="00616694">
        <w:t xml:space="preserve"> </w:t>
      </w:r>
      <w:proofErr w:type="spellStart"/>
      <w:proofErr w:type="gramStart"/>
      <w:r w:rsidR="00616694">
        <w:t>como</w:t>
      </w:r>
      <w:proofErr w:type="spellEnd"/>
      <w:proofErr w:type="gramEnd"/>
      <w:r w:rsidR="00616694">
        <w:t xml:space="preserve"> </w:t>
      </w:r>
      <w:proofErr w:type="spellStart"/>
      <w:r w:rsidR="001F6690">
        <w:t>modelagem</w:t>
      </w:r>
      <w:proofErr w:type="spellEnd"/>
      <w:r w:rsidR="001F6690">
        <w:t xml:space="preserve"> </w:t>
      </w:r>
      <w:proofErr w:type="spellStart"/>
      <w:r w:rsidR="001F6690">
        <w:t>ágil</w:t>
      </w:r>
      <w:proofErr w:type="spellEnd"/>
      <w:r w:rsidR="001F6690">
        <w:t xml:space="preserve"> com </w:t>
      </w:r>
      <w:proofErr w:type="spellStart"/>
      <w:r w:rsidR="001F6690">
        <w:t>mapas</w:t>
      </w:r>
      <w:proofErr w:type="spellEnd"/>
      <w:r w:rsidR="001F6690">
        <w:t xml:space="preserve"> </w:t>
      </w:r>
      <w:proofErr w:type="spellStart"/>
      <w:r w:rsidR="001F6690">
        <w:t>mentais</w:t>
      </w:r>
      <w:proofErr w:type="spellEnd"/>
      <w:r w:rsidR="001F6690">
        <w:t>.</w:t>
      </w:r>
    </w:p>
    <w:p w14:paraId="7C9BF113" w14:textId="6AAFCA9E" w:rsidR="0085726F" w:rsidRDefault="0085726F" w:rsidP="002F0A0A">
      <w:pPr>
        <w:spacing w:after="0"/>
      </w:pPr>
      <w:r>
        <w:t xml:space="preserve">• </w:t>
      </w:r>
      <w:r>
        <w:t xml:space="preserve">Construir o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do </w:t>
      </w:r>
      <w:proofErr w:type="spellStart"/>
      <w:r>
        <w:t>sistema</w:t>
      </w:r>
      <w:proofErr w:type="spellEnd"/>
      <w:r>
        <w:t xml:space="preserve"> ERP.</w:t>
      </w:r>
    </w:p>
    <w:p w14:paraId="4C63EFFD" w14:textId="2202E21F" w:rsidR="00576655" w:rsidRDefault="00576655" w:rsidP="0085726F"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B519E2">
        <w:t xml:space="preserve"> </w:t>
      </w:r>
      <w:r w:rsidR="002F0A0A">
        <w:t xml:space="preserve">para </w:t>
      </w:r>
      <w:proofErr w:type="spellStart"/>
      <w:r w:rsidR="002F0A0A">
        <w:t>criação</w:t>
      </w:r>
      <w:proofErr w:type="spellEnd"/>
      <w:r w:rsidR="002F0A0A">
        <w:t xml:space="preserve"> de um </w:t>
      </w:r>
      <w:proofErr w:type="spellStart"/>
      <w:r w:rsidR="002F0A0A">
        <w:t>modelo</w:t>
      </w:r>
      <w:proofErr w:type="spellEnd"/>
      <w:r w:rsidR="002F0A0A">
        <w:t xml:space="preserve"> de </w:t>
      </w:r>
      <w:proofErr w:type="spellStart"/>
      <w:r w:rsidR="002F0A0A">
        <w:t>relatório</w:t>
      </w:r>
      <w:proofErr w:type="spellEnd"/>
      <w:r w:rsidR="002F0A0A">
        <w:t xml:space="preserve">, para à </w:t>
      </w:r>
      <w:proofErr w:type="spellStart"/>
      <w:r w:rsidR="002F0A0A">
        <w:t>apresentação</w:t>
      </w:r>
      <w:proofErr w:type="spellEnd"/>
      <w:r w:rsidR="002F0A0A">
        <w:t xml:space="preserve"> </w:t>
      </w:r>
      <w:proofErr w:type="spellStart"/>
      <w:r w:rsidR="00A72E31">
        <w:t>aos</w:t>
      </w:r>
      <w:proofErr w:type="spellEnd"/>
      <w:r w:rsidR="00A72E31">
        <w:t xml:space="preserve"> </w:t>
      </w:r>
      <w:r w:rsidR="00A72E31" w:rsidRPr="00A72E31">
        <w:rPr>
          <w:i/>
        </w:rPr>
        <w:t>stakeholders</w:t>
      </w:r>
      <w:r w:rsidR="00A72E31">
        <w:t xml:space="preserve"> </w:t>
      </w:r>
      <w:r w:rsidR="002F0A0A">
        <w:t xml:space="preserve">dos </w:t>
      </w:r>
      <w:proofErr w:type="spellStart"/>
      <w:r w:rsidR="002F0A0A">
        <w:t>requisitos</w:t>
      </w:r>
      <w:proofErr w:type="spellEnd"/>
      <w:r w:rsidR="00A72E31">
        <w:t>,</w:t>
      </w:r>
      <w:r w:rsidR="002F0A0A">
        <w:t xml:space="preserve"> </w:t>
      </w:r>
      <w:proofErr w:type="spellStart"/>
      <w:r w:rsidR="002F0A0A">
        <w:t>pelo</w:t>
      </w:r>
      <w:proofErr w:type="spellEnd"/>
      <w:r w:rsidR="002F0A0A">
        <w:t xml:space="preserve"> </w:t>
      </w:r>
      <w:proofErr w:type="spellStart"/>
      <w:r w:rsidR="002F0A0A">
        <w:t>analista</w:t>
      </w:r>
      <w:proofErr w:type="spellEnd"/>
      <w:r w:rsidR="00A72E31">
        <w:t xml:space="preserve">, </w:t>
      </w:r>
      <w:proofErr w:type="spellStart"/>
      <w:r w:rsidR="002F0A0A">
        <w:t>em</w:t>
      </w:r>
      <w:proofErr w:type="spellEnd"/>
      <w:r w:rsidR="002F0A0A">
        <w:t xml:space="preserve"> </w:t>
      </w:r>
      <w:proofErr w:type="spellStart"/>
      <w:r w:rsidR="002F0A0A">
        <w:t>busca</w:t>
      </w:r>
      <w:proofErr w:type="spellEnd"/>
      <w:r w:rsidR="002F0A0A">
        <w:t xml:space="preserve"> de </w:t>
      </w:r>
      <w:proofErr w:type="spellStart"/>
      <w:r w:rsidR="002F0A0A">
        <w:t>validação</w:t>
      </w:r>
      <w:proofErr w:type="spellEnd"/>
      <w:r w:rsidR="00A72E31">
        <w:t>,</w:t>
      </w:r>
      <w:r w:rsidR="002F0A0A">
        <w:t xml:space="preserve"> </w:t>
      </w:r>
      <w:proofErr w:type="gramStart"/>
      <w:r w:rsidR="002F0A0A">
        <w:t xml:space="preserve">com </w:t>
      </w:r>
      <w:r w:rsidR="0085726F">
        <w:t xml:space="preserve"> </w:t>
      </w:r>
      <w:proofErr w:type="spellStart"/>
      <w:r w:rsidR="0085726F">
        <w:t>con</w:t>
      </w:r>
      <w:r w:rsidR="00A72E31">
        <w:t>s</w:t>
      </w:r>
      <w:r w:rsidR="0085726F">
        <w:t>trução</w:t>
      </w:r>
      <w:proofErr w:type="spellEnd"/>
      <w:proofErr w:type="gramEnd"/>
      <w:r w:rsidR="0085726F">
        <w:t xml:space="preserve"> de </w:t>
      </w:r>
      <w:proofErr w:type="spellStart"/>
      <w:r w:rsidR="0085726F">
        <w:t>tabelas</w:t>
      </w:r>
      <w:proofErr w:type="spellEnd"/>
      <w:r w:rsidR="00A72E31">
        <w:t xml:space="preserve">, </w:t>
      </w:r>
      <w:proofErr w:type="spellStart"/>
      <w:r w:rsidR="00A72E31">
        <w:t>construção</w:t>
      </w:r>
      <w:proofErr w:type="spellEnd"/>
      <w:r w:rsidR="00A72E31">
        <w:t xml:space="preserve"> de </w:t>
      </w:r>
      <w:proofErr w:type="spellStart"/>
      <w:r w:rsidR="00A72E31">
        <w:t>diagrama</w:t>
      </w:r>
      <w:proofErr w:type="spellEnd"/>
      <w:r w:rsidR="00A72E31">
        <w:t xml:space="preserve"> de </w:t>
      </w:r>
      <w:proofErr w:type="spellStart"/>
      <w:r w:rsidR="00A72E31">
        <w:t>caso</w:t>
      </w:r>
      <w:proofErr w:type="spellEnd"/>
      <w:r w:rsidR="00A72E31">
        <w:t xml:space="preserve"> de </w:t>
      </w:r>
      <w:proofErr w:type="spellStart"/>
      <w:r w:rsidR="00A72E31">
        <w:t>uso</w:t>
      </w:r>
      <w:proofErr w:type="spellEnd"/>
      <w:r w:rsidR="00A72E31">
        <w:t xml:space="preserve"> e </w:t>
      </w:r>
      <w:proofErr w:type="spellStart"/>
      <w:r w:rsidR="001F6690">
        <w:t>criação</w:t>
      </w:r>
      <w:proofErr w:type="spellEnd"/>
      <w:r w:rsidR="001F6690">
        <w:t xml:space="preserve"> de </w:t>
      </w:r>
      <w:proofErr w:type="spellStart"/>
      <w:r w:rsidR="001F6690">
        <w:t>mapa</w:t>
      </w:r>
      <w:proofErr w:type="spellEnd"/>
      <w:r w:rsidR="001F6690">
        <w:t xml:space="preserve"> mental para à </w:t>
      </w:r>
      <w:proofErr w:type="spellStart"/>
      <w:r w:rsidR="001F6690">
        <w:t>análise</w:t>
      </w:r>
      <w:proofErr w:type="spellEnd"/>
      <w:r w:rsidR="001F6690">
        <w:t xml:space="preserve"> dos </w:t>
      </w:r>
      <w:proofErr w:type="spellStart"/>
      <w:r w:rsidR="001F6690">
        <w:t>principais</w:t>
      </w:r>
      <w:proofErr w:type="spellEnd"/>
      <w:r w:rsidR="001F6690">
        <w:t xml:space="preserve">  </w:t>
      </w:r>
      <w:proofErr w:type="spellStart"/>
      <w:r w:rsidR="001F6690">
        <w:t>requisitos</w:t>
      </w:r>
      <w:proofErr w:type="spellEnd"/>
      <w:r w:rsidR="001F6690">
        <w:t>: RU, RNF, RF e RS.</w:t>
      </w:r>
    </w:p>
    <w:p w14:paraId="28DCDCE2" w14:textId="77777777" w:rsidR="00B519E2" w:rsidRDefault="00B519E2" w:rsidP="00576655"/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078FC66D" w14:textId="77777777" w:rsidR="002F0A0A" w:rsidRDefault="0009185F" w:rsidP="002F0A0A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  <w:r>
        <w:br/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 w:rsidR="001F6690">
        <w:t>construção</w:t>
      </w:r>
      <w:proofErr w:type="spellEnd"/>
      <w:r w:rsidR="001F6690">
        <w:t xml:space="preserve"> de </w:t>
      </w:r>
      <w:proofErr w:type="spellStart"/>
      <w:r w:rsidR="001F6690">
        <w:t>mapas</w:t>
      </w:r>
      <w:proofErr w:type="spellEnd"/>
      <w:r w:rsidR="001F6690">
        <w:t xml:space="preserve"> </w:t>
      </w:r>
      <w:proofErr w:type="spellStart"/>
      <w:r w:rsidR="001F6690">
        <w:t>mentais</w:t>
      </w:r>
      <w:proofErr w:type="spellEnd"/>
      <w:r w:rsidR="00B519E2">
        <w:t xml:space="preserve"> </w:t>
      </w:r>
      <w:r>
        <w:t>(</w:t>
      </w:r>
      <w:proofErr w:type="spellStart"/>
      <w:r w:rsidR="001F6690">
        <w:t>Freemind</w:t>
      </w:r>
      <w:proofErr w:type="spellEnd"/>
      <w:r w:rsidR="00B519E2">
        <w:t>)</w:t>
      </w:r>
      <w:r>
        <w:t>.</w:t>
      </w:r>
    </w:p>
    <w:p w14:paraId="34CB8DA5" w14:textId="0E8934E2" w:rsidR="004741B4" w:rsidRDefault="002F0A0A"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>
        <w:t>construção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(</w:t>
      </w:r>
      <w:proofErr w:type="spellStart"/>
      <w:r>
        <w:t>Astah</w:t>
      </w:r>
      <w:proofErr w:type="spellEnd"/>
      <w:r>
        <w:t xml:space="preserve">, Draw.io </w:t>
      </w:r>
      <w:proofErr w:type="spellStart"/>
      <w:r>
        <w:t>ou</w:t>
      </w:r>
      <w:proofErr w:type="spellEnd"/>
      <w:r>
        <w:t xml:space="preserve"> </w:t>
      </w:r>
      <w:proofErr w:type="spellStart"/>
      <w:r>
        <w:t>Lucidchart</w:t>
      </w:r>
      <w:proofErr w:type="spellEnd"/>
      <w:r>
        <w:t>).</w:t>
      </w:r>
      <w:r w:rsidR="0009185F">
        <w:br/>
        <w:t xml:space="preserve">• Material de </w:t>
      </w:r>
      <w:proofErr w:type="spellStart"/>
      <w:r w:rsidR="0009185F">
        <w:t>apoio</w:t>
      </w:r>
      <w:proofErr w:type="spellEnd"/>
      <w:r w:rsidR="0009185F">
        <w:t xml:space="preserve">: </w:t>
      </w:r>
      <w:proofErr w:type="spellStart"/>
      <w:r w:rsidR="0009185F">
        <w:t>Capítulo</w:t>
      </w:r>
      <w:proofErr w:type="spellEnd"/>
      <w:r w:rsidR="0009185F">
        <w:t xml:space="preserve"> </w:t>
      </w:r>
      <w:r w:rsidR="001F6690">
        <w:t>2</w:t>
      </w:r>
      <w:r w:rsidR="0009185F">
        <w:t xml:space="preserve"> </w:t>
      </w:r>
      <w:proofErr w:type="gramStart"/>
      <w:r w:rsidR="0009185F">
        <w:t>do</w:t>
      </w:r>
      <w:proofErr w:type="gramEnd"/>
      <w:r w:rsidR="0009185F">
        <w:t xml:space="preserve"> </w:t>
      </w:r>
      <w:proofErr w:type="spellStart"/>
      <w:r w:rsidR="0009185F">
        <w:t>livro-texto</w:t>
      </w:r>
      <w:proofErr w:type="spellEnd"/>
      <w:r w:rsidR="0009185F">
        <w:t>.</w:t>
      </w:r>
      <w:r w:rsidR="0009185F">
        <w:br/>
        <w:t xml:space="preserve">• Editor de </w:t>
      </w:r>
      <w:proofErr w:type="spellStart"/>
      <w:r w:rsidR="0009185F">
        <w:t>texto</w:t>
      </w:r>
      <w:proofErr w:type="spellEnd"/>
      <w:r w:rsidR="0009185F">
        <w:t xml:space="preserve"> para o </w:t>
      </w:r>
      <w:proofErr w:type="spellStart"/>
      <w:r w:rsidR="0009185F">
        <w:t>relatório</w:t>
      </w:r>
      <w:proofErr w:type="spellEnd"/>
      <w:r w:rsidR="0009185F"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75ED7019" w14:textId="495A49AF" w:rsidR="004741B4" w:rsidRDefault="0009185F"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1F6690">
        <w:t>Contrução</w:t>
      </w:r>
      <w:proofErr w:type="spellEnd"/>
      <w:r w:rsidR="001F6690">
        <w:t xml:space="preserve"> das </w:t>
      </w:r>
      <w:proofErr w:type="spellStart"/>
      <w:r w:rsidR="001F6690">
        <w:t>tabelas</w:t>
      </w:r>
      <w:proofErr w:type="spellEnd"/>
      <w:r w:rsidR="001F6690">
        <w:t xml:space="preserve"> de </w:t>
      </w:r>
      <w:proofErr w:type="spellStart"/>
      <w:r w:rsidR="001F6690">
        <w:t>requisitos</w:t>
      </w:r>
      <w:proofErr w:type="spellEnd"/>
      <w:r w:rsidR="001F6690">
        <w:t xml:space="preserve"> (Word)</w:t>
      </w:r>
      <w:r w:rsidR="00AA6C6E">
        <w:t>.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AA6C6E">
        <w:t>Principais</w:t>
      </w:r>
      <w:proofErr w:type="spellEnd"/>
      <w:r w:rsidR="00AA6C6E">
        <w:t xml:space="preserve"> </w:t>
      </w:r>
      <w:proofErr w:type="spellStart"/>
      <w:r w:rsidR="00AA6C6E">
        <w:t>requistos</w:t>
      </w:r>
      <w:proofErr w:type="spellEnd"/>
      <w:r w:rsidR="00AA6C6E">
        <w:t xml:space="preserve"> a </w:t>
      </w:r>
      <w:proofErr w:type="spellStart"/>
      <w:r w:rsidR="00AA6C6E">
        <w:t>serem</w:t>
      </w:r>
      <w:proofErr w:type="spellEnd"/>
      <w:r w:rsidR="00AA6C6E">
        <w:t xml:space="preserve"> </w:t>
      </w:r>
      <w:proofErr w:type="spellStart"/>
      <w:r w:rsidR="00AA6C6E">
        <w:t>levantados</w:t>
      </w:r>
      <w:proofErr w:type="spellEnd"/>
      <w:r w:rsidR="00AA6C6E">
        <w:t xml:space="preserve"> e </w:t>
      </w:r>
      <w:proofErr w:type="spellStart"/>
      <w:r w:rsidR="00AA6C6E">
        <w:t>contrução</w:t>
      </w:r>
      <w:proofErr w:type="spellEnd"/>
      <w:r w:rsidR="00AA6C6E">
        <w:t xml:space="preserve"> do </w:t>
      </w:r>
      <w:proofErr w:type="spellStart"/>
      <w:r w:rsidR="00AA6C6E">
        <w:t>mapa</w:t>
      </w:r>
      <w:proofErr w:type="spellEnd"/>
      <w:r w:rsidR="00AA6C6E">
        <w:t xml:space="preserve"> mental dos </w:t>
      </w:r>
      <w:proofErr w:type="spellStart"/>
      <w:r w:rsidR="00AA6C6E">
        <w:t>requisitos</w:t>
      </w:r>
      <w:proofErr w:type="spellEnd"/>
      <w:r w:rsidR="00AA6C6E">
        <w:t>: RU, RNF, RF e RS.</w:t>
      </w:r>
      <w:r>
        <w:br/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escolhe</w:t>
      </w:r>
      <w:r w:rsidR="00AA6C6E">
        <w:t>r</w:t>
      </w:r>
      <w:proofErr w:type="spellEnd"/>
      <w:r>
        <w:t xml:space="preserve"> </w:t>
      </w:r>
      <w:r w:rsidR="00AA6C6E">
        <w:t xml:space="preserve">um </w:t>
      </w:r>
      <w:proofErr w:type="spellStart"/>
      <w:r w:rsidR="00AA6C6E">
        <w:t>determinado</w:t>
      </w:r>
      <w:proofErr w:type="spellEnd"/>
      <w:r w:rsidR="00AA6C6E">
        <w:t xml:space="preserve"> </w:t>
      </w:r>
      <w:proofErr w:type="spellStart"/>
      <w:r w:rsidR="00AA6C6E">
        <w:t>sistema</w:t>
      </w:r>
      <w:proofErr w:type="spellEnd"/>
      <w:r w:rsidR="00AA6C6E">
        <w:t xml:space="preserve"> de software ERP (para </w:t>
      </w:r>
      <w:proofErr w:type="spellStart"/>
      <w:r w:rsidR="00AA6C6E">
        <w:t>gestão</w:t>
      </w:r>
      <w:proofErr w:type="spellEnd"/>
      <w:r w:rsidR="00AA6C6E">
        <w:t xml:space="preserve"> </w:t>
      </w:r>
      <w:proofErr w:type="spellStart"/>
      <w:r w:rsidR="00AA6C6E">
        <w:t>logística</w:t>
      </w:r>
      <w:proofErr w:type="spellEnd"/>
      <w:r w:rsidR="00AA6C6E">
        <w:t xml:space="preserve">, </w:t>
      </w:r>
      <w:proofErr w:type="spellStart"/>
      <w:r w:rsidR="00363FBA">
        <w:t>produção</w:t>
      </w:r>
      <w:proofErr w:type="spellEnd"/>
      <w:r w:rsidR="00363FBA">
        <w:t xml:space="preserve">, </w:t>
      </w:r>
      <w:proofErr w:type="spellStart"/>
      <w:r w:rsidR="00AA6C6E">
        <w:t>financeira</w:t>
      </w:r>
      <w:proofErr w:type="spellEnd"/>
      <w:r w:rsidR="00363FBA">
        <w:t xml:space="preserve"> </w:t>
      </w:r>
      <w:proofErr w:type="spellStart"/>
      <w:r w:rsidR="00363FBA">
        <w:t>ou</w:t>
      </w:r>
      <w:proofErr w:type="spellEnd"/>
      <w:r w:rsidR="00363FBA">
        <w:t xml:space="preserve"> </w:t>
      </w:r>
      <w:proofErr w:type="spellStart"/>
      <w:r w:rsidR="00363FBA">
        <w:t>administrativa</w:t>
      </w:r>
      <w:proofErr w:type="spellEnd"/>
      <w:r w:rsidR="00AA6C6E">
        <w:t>).</w:t>
      </w:r>
      <w:r w:rsidR="00644C00">
        <w:t xml:space="preserve"> </w:t>
      </w:r>
      <w:proofErr w:type="spellStart"/>
      <w:r w:rsidR="00644C00">
        <w:t>Após</w:t>
      </w:r>
      <w:proofErr w:type="spellEnd"/>
      <w:r w:rsidR="00644C00">
        <w:t xml:space="preserve"> a </w:t>
      </w:r>
      <w:proofErr w:type="spellStart"/>
      <w:r w:rsidR="00644C00">
        <w:t>escolha</w:t>
      </w:r>
      <w:proofErr w:type="spellEnd"/>
      <w:r w:rsidR="00644C00">
        <w:t xml:space="preserve"> </w:t>
      </w:r>
      <w:proofErr w:type="spellStart"/>
      <w:r w:rsidR="00644C00">
        <w:t>fazer</w:t>
      </w:r>
      <w:proofErr w:type="spellEnd"/>
      <w:r w:rsidR="00644C00">
        <w:t xml:space="preserve"> o </w:t>
      </w:r>
      <w:proofErr w:type="spellStart"/>
      <w:r w:rsidR="00644C00">
        <w:t>levantamento</w:t>
      </w:r>
      <w:proofErr w:type="spellEnd"/>
      <w:r w:rsidR="00644C00">
        <w:t xml:space="preserve"> dos </w:t>
      </w:r>
      <w:proofErr w:type="spellStart"/>
      <w:r w:rsidR="00644C00">
        <w:t>requisitos</w:t>
      </w:r>
      <w:proofErr w:type="spellEnd"/>
      <w:r w:rsidR="00644C00">
        <w:t xml:space="preserve"> para o </w:t>
      </w:r>
      <w:proofErr w:type="spellStart"/>
      <w:r w:rsidR="00644C00">
        <w:t>sistema</w:t>
      </w:r>
      <w:proofErr w:type="spellEnd"/>
      <w:r w:rsidR="00644C00">
        <w:t xml:space="preserve"> </w:t>
      </w:r>
      <w:proofErr w:type="spellStart"/>
      <w:r w:rsidR="00644C00">
        <w:t>escolhido</w:t>
      </w:r>
      <w:proofErr w:type="spellEnd"/>
      <w:r w:rsidR="00644C00">
        <w:t>,</w:t>
      </w:r>
      <w:r w:rsidR="00A72E31">
        <w:t xml:space="preserve"> construir o </w:t>
      </w:r>
      <w:proofErr w:type="spellStart"/>
      <w:r w:rsidR="00A72E31">
        <w:t>respectivo</w:t>
      </w:r>
      <w:proofErr w:type="spellEnd"/>
      <w:r w:rsidR="00A72E31">
        <w:t xml:space="preserve"> </w:t>
      </w:r>
      <w:proofErr w:type="spellStart"/>
      <w:r w:rsidR="00A72E31">
        <w:t>diagrama</w:t>
      </w:r>
      <w:proofErr w:type="spellEnd"/>
      <w:r w:rsidR="00A72E31">
        <w:t xml:space="preserve"> de </w:t>
      </w:r>
      <w:proofErr w:type="spellStart"/>
      <w:r w:rsidR="00A72E31">
        <w:t>casos</w:t>
      </w:r>
      <w:proofErr w:type="spellEnd"/>
      <w:r w:rsidR="00A72E31">
        <w:t xml:space="preserve"> de </w:t>
      </w:r>
      <w:proofErr w:type="spellStart"/>
      <w:r w:rsidR="00A72E31">
        <w:t>uso</w:t>
      </w:r>
      <w:proofErr w:type="spellEnd"/>
      <w:r w:rsidR="00A72E31">
        <w:t xml:space="preserve"> </w:t>
      </w:r>
      <w:r w:rsidR="00A72E31">
        <w:t xml:space="preserve">(use o </w:t>
      </w:r>
      <w:proofErr w:type="spellStart"/>
      <w:r w:rsidR="00A72E31">
        <w:t>Astah</w:t>
      </w:r>
      <w:proofErr w:type="spellEnd"/>
      <w:r w:rsidR="00A72E31">
        <w:t xml:space="preserve">, Draw.io </w:t>
      </w:r>
      <w:proofErr w:type="spellStart"/>
      <w:r w:rsidR="00A72E31">
        <w:t>ou</w:t>
      </w:r>
      <w:proofErr w:type="spellEnd"/>
      <w:r w:rsidR="00A72E31">
        <w:t xml:space="preserve"> </w:t>
      </w:r>
      <w:proofErr w:type="spellStart"/>
      <w:r w:rsidR="00A72E31">
        <w:t>Lucidchart</w:t>
      </w:r>
      <w:proofErr w:type="spellEnd"/>
      <w:r w:rsidR="00A72E31">
        <w:t>)</w:t>
      </w:r>
      <w:r w:rsidR="00A72E31">
        <w:t>, construir</w:t>
      </w:r>
      <w:r w:rsidR="005A527B">
        <w:t xml:space="preserve"> no Word as </w:t>
      </w:r>
      <w:proofErr w:type="spellStart"/>
      <w:r w:rsidR="005A527B">
        <w:t>respectivas</w:t>
      </w:r>
      <w:proofErr w:type="spellEnd"/>
      <w:r w:rsidR="005A527B">
        <w:t xml:space="preserve"> </w:t>
      </w:r>
      <w:proofErr w:type="spellStart"/>
      <w:r w:rsidR="005A527B">
        <w:t>tabelas</w:t>
      </w:r>
      <w:proofErr w:type="spellEnd"/>
      <w:r w:rsidR="00644C00">
        <w:t xml:space="preserve"> </w:t>
      </w:r>
      <w:r w:rsidR="005A527B">
        <w:t xml:space="preserve">de </w:t>
      </w:r>
      <w:proofErr w:type="spellStart"/>
      <w:r w:rsidR="005A527B">
        <w:t>requisitos</w:t>
      </w:r>
      <w:proofErr w:type="spellEnd"/>
      <w:r w:rsidR="005A527B">
        <w:t xml:space="preserve"> com: RU (</w:t>
      </w:r>
      <w:proofErr w:type="spellStart"/>
      <w:r w:rsidR="005A527B">
        <w:t>pelo</w:t>
      </w:r>
      <w:proofErr w:type="spellEnd"/>
      <w:r w:rsidR="005A527B">
        <w:t xml:space="preserve"> </w:t>
      </w:r>
      <w:proofErr w:type="spellStart"/>
      <w:r w:rsidR="005A527B">
        <w:t>menos</w:t>
      </w:r>
      <w:proofErr w:type="spellEnd"/>
      <w:r w:rsidR="005A527B">
        <w:t xml:space="preserve"> 5), RNF (</w:t>
      </w:r>
      <w:proofErr w:type="spellStart"/>
      <w:r w:rsidR="005A527B">
        <w:t>pelo</w:t>
      </w:r>
      <w:proofErr w:type="spellEnd"/>
      <w:r w:rsidR="005A527B">
        <w:t xml:space="preserve"> </w:t>
      </w:r>
      <w:proofErr w:type="spellStart"/>
      <w:r w:rsidR="005A527B">
        <w:t>menos</w:t>
      </w:r>
      <w:proofErr w:type="spellEnd"/>
      <w:r w:rsidR="005A527B">
        <w:t xml:space="preserve"> 5), RF </w:t>
      </w:r>
      <w:r w:rsidR="005A527B">
        <w:t>(</w:t>
      </w:r>
      <w:proofErr w:type="spellStart"/>
      <w:r w:rsidR="005A527B">
        <w:t>pelo</w:t>
      </w:r>
      <w:proofErr w:type="spellEnd"/>
      <w:r w:rsidR="005A527B">
        <w:t xml:space="preserve"> </w:t>
      </w:r>
      <w:proofErr w:type="spellStart"/>
      <w:r w:rsidR="005A527B">
        <w:t>menos</w:t>
      </w:r>
      <w:proofErr w:type="spellEnd"/>
      <w:r w:rsidR="005A527B">
        <w:t xml:space="preserve"> </w:t>
      </w:r>
      <w:r w:rsidR="005A527B">
        <w:t>10</w:t>
      </w:r>
      <w:r w:rsidR="005A527B">
        <w:t>)</w:t>
      </w:r>
      <w:r w:rsidR="005A527B">
        <w:t xml:space="preserve"> e</w:t>
      </w:r>
      <w:r w:rsidR="005A527B">
        <w:t xml:space="preserve"> R</w:t>
      </w:r>
      <w:r w:rsidR="005A527B">
        <w:t>S</w:t>
      </w:r>
      <w:r w:rsidR="005A527B">
        <w:t xml:space="preserve"> (</w:t>
      </w:r>
      <w:proofErr w:type="spellStart"/>
      <w:r w:rsidR="005A527B">
        <w:t>pelo</w:t>
      </w:r>
      <w:proofErr w:type="spellEnd"/>
      <w:r w:rsidR="005A527B">
        <w:t xml:space="preserve"> </w:t>
      </w:r>
      <w:proofErr w:type="spellStart"/>
      <w:r w:rsidR="005A527B">
        <w:t>menos</w:t>
      </w:r>
      <w:proofErr w:type="spellEnd"/>
      <w:r w:rsidR="005A527B">
        <w:t xml:space="preserve"> 10), </w:t>
      </w:r>
      <w:r w:rsidR="00644C00">
        <w:t xml:space="preserve">construir </w:t>
      </w:r>
      <w:r w:rsidR="005A527B">
        <w:t xml:space="preserve">um </w:t>
      </w:r>
      <w:proofErr w:type="spellStart"/>
      <w:r w:rsidR="005A527B">
        <w:t>mapa</w:t>
      </w:r>
      <w:proofErr w:type="spellEnd"/>
      <w:r w:rsidR="005A527B">
        <w:t xml:space="preserve"> mental (use o </w:t>
      </w:r>
      <w:proofErr w:type="spellStart"/>
      <w:r w:rsidR="005A527B">
        <w:t>Freemind</w:t>
      </w:r>
      <w:proofErr w:type="spellEnd"/>
      <w:r w:rsidR="005A527B">
        <w:t xml:space="preserve">) que </w:t>
      </w:r>
      <w:proofErr w:type="spellStart"/>
      <w:r w:rsidR="005A527B">
        <w:t>permita</w:t>
      </w:r>
      <w:proofErr w:type="spellEnd"/>
      <w:r w:rsidR="005A527B">
        <w:t xml:space="preserve"> </w:t>
      </w:r>
      <w:proofErr w:type="spellStart"/>
      <w:r w:rsidR="005A527B">
        <w:t>visualizar</w:t>
      </w:r>
      <w:proofErr w:type="spellEnd"/>
      <w:r w:rsidR="005A527B">
        <w:t xml:space="preserve"> e </w:t>
      </w:r>
      <w:proofErr w:type="spellStart"/>
      <w:r w:rsidR="005A527B">
        <w:t>controlar</w:t>
      </w:r>
      <w:proofErr w:type="spellEnd"/>
      <w:r w:rsidR="005A527B">
        <w:t xml:space="preserve"> </w:t>
      </w:r>
      <w:proofErr w:type="spellStart"/>
      <w:r w:rsidR="005A527B">
        <w:t>mudanças</w:t>
      </w:r>
      <w:proofErr w:type="spellEnd"/>
      <w:r w:rsidR="005A527B">
        <w:t xml:space="preserve"> de </w:t>
      </w:r>
      <w:proofErr w:type="spellStart"/>
      <w:r w:rsidR="005A527B">
        <w:t>requisitos</w:t>
      </w:r>
      <w:proofErr w:type="spellEnd"/>
      <w:r w:rsidR="005A527B">
        <w:t xml:space="preserve">, </w:t>
      </w:r>
      <w:proofErr w:type="spellStart"/>
      <w:r w:rsidR="005A527B">
        <w:t>versões</w:t>
      </w:r>
      <w:proofErr w:type="spellEnd"/>
      <w:r w:rsidR="005A527B">
        <w:t xml:space="preserve">, </w:t>
      </w:r>
      <w:r w:rsidR="005A527B" w:rsidRPr="005A527B">
        <w:rPr>
          <w:i/>
        </w:rPr>
        <w:t>release</w:t>
      </w:r>
      <w:r w:rsidR="005A527B">
        <w:rPr>
          <w:i/>
        </w:rPr>
        <w:t>s</w:t>
      </w:r>
      <w:r w:rsidR="005A527B">
        <w:t xml:space="preserve"> e outros.</w:t>
      </w:r>
      <w:r>
        <w:br/>
        <w:t xml:space="preserve">5. </w:t>
      </w:r>
      <w:proofErr w:type="spellStart"/>
      <w:r>
        <w:t>Encerramento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Discussão</w:t>
      </w:r>
      <w:proofErr w:type="spellEnd"/>
      <w:r>
        <w:t xml:space="preserve"> das </w:t>
      </w:r>
      <w:proofErr w:type="spellStart"/>
      <w:r>
        <w:t>dificuldades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relatório</w:t>
      </w:r>
      <w:proofErr w:type="spellEnd"/>
      <w:r>
        <w:t>.</w:t>
      </w:r>
    </w:p>
    <w:p w14:paraId="6D8D694D" w14:textId="77777777" w:rsidR="00731250" w:rsidRDefault="00731250"/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4D8F166F" w:rsidR="004741B4" w:rsidRDefault="0009185F">
      <w:r>
        <w:lastRenderedPageBreak/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5A527B">
        <w:t>Necessidade</w:t>
      </w:r>
      <w:proofErr w:type="spellEnd"/>
      <w:r w:rsidR="005A527B">
        <w:t xml:space="preserve"> de </w:t>
      </w:r>
      <w:proofErr w:type="spellStart"/>
      <w:r w:rsidR="005A527B">
        <w:t>alinhamento</w:t>
      </w:r>
      <w:proofErr w:type="spellEnd"/>
      <w:r w:rsidR="005A527B">
        <w:t xml:space="preserve"> do </w:t>
      </w:r>
      <w:proofErr w:type="spellStart"/>
      <w:r w:rsidR="005A527B">
        <w:t>negócio</w:t>
      </w:r>
      <w:proofErr w:type="spellEnd"/>
      <w:r w:rsidR="005A527B">
        <w:t xml:space="preserve"> com a TI</w:t>
      </w:r>
      <w:r>
        <w:t>).</w:t>
      </w:r>
      <w:r>
        <w:br/>
        <w:t xml:space="preserve">•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do </w:t>
      </w:r>
      <w:proofErr w:type="spellStart"/>
      <w:r>
        <w:t>sist</w:t>
      </w:r>
      <w:r w:rsidR="00032F0D">
        <w:t>ema</w:t>
      </w:r>
      <w:proofErr w:type="spellEnd"/>
      <w:r w:rsidR="00032F0D">
        <w:t xml:space="preserve"> </w:t>
      </w:r>
      <w:proofErr w:type="spellStart"/>
      <w:r w:rsidR="00032F0D">
        <w:t>escolhido</w:t>
      </w:r>
      <w:proofErr w:type="spellEnd"/>
      <w:r w:rsidR="00032F0D">
        <w:t xml:space="preserve"> (</w:t>
      </w:r>
      <w:proofErr w:type="spellStart"/>
      <w:r w:rsidR="00032F0D">
        <w:t>pesquisa</w:t>
      </w:r>
      <w:proofErr w:type="spellEnd"/>
      <w:r w:rsidR="00032F0D">
        <w:t xml:space="preserve"> </w:t>
      </w:r>
      <w:proofErr w:type="spellStart"/>
      <w:r w:rsidR="005A527B">
        <w:t>sobre</w:t>
      </w:r>
      <w:proofErr w:type="spellEnd"/>
      <w:r w:rsidR="005A527B">
        <w:t xml:space="preserve"> o </w:t>
      </w:r>
      <w:proofErr w:type="spellStart"/>
      <w:r w:rsidR="005A527B">
        <w:t>sistema</w:t>
      </w:r>
      <w:proofErr w:type="spellEnd"/>
      <w:r w:rsidR="005A527B">
        <w:t xml:space="preserve"> ERP</w:t>
      </w:r>
      <w:r w:rsidR="00A72E31">
        <w:t xml:space="preserve"> e as </w:t>
      </w:r>
      <w:proofErr w:type="spellStart"/>
      <w:r w:rsidR="00A72E31">
        <w:t>principais</w:t>
      </w:r>
      <w:proofErr w:type="spellEnd"/>
      <w:r w:rsidR="00A72E31">
        <w:t xml:space="preserve"> </w:t>
      </w:r>
      <w:proofErr w:type="spellStart"/>
      <w:r w:rsidR="00A72E31">
        <w:t>ferramentas</w:t>
      </w:r>
      <w:proofErr w:type="spellEnd"/>
      <w:r w:rsidR="00A72E31">
        <w:t xml:space="preserve"> e </w:t>
      </w:r>
      <w:proofErr w:type="spellStart"/>
      <w:r w:rsidR="00A72E31">
        <w:t>técnicas</w:t>
      </w:r>
      <w:proofErr w:type="spellEnd"/>
      <w:r w:rsidR="00A72E31">
        <w:t xml:space="preserve"> de </w:t>
      </w:r>
      <w:proofErr w:type="spellStart"/>
      <w:r w:rsidR="00A72E31">
        <w:t>análise</w:t>
      </w:r>
      <w:proofErr w:type="spellEnd"/>
      <w:r w:rsidR="00032F0D">
        <w:t>).</w:t>
      </w:r>
      <w:r>
        <w:br/>
        <w:t xml:space="preserve">• </w:t>
      </w:r>
      <w:proofErr w:type="spellStart"/>
      <w:r w:rsidR="005A527B">
        <w:t>Geração</w:t>
      </w:r>
      <w:proofErr w:type="spellEnd"/>
      <w:r w:rsidR="005A527B">
        <w:t xml:space="preserve"> d</w:t>
      </w:r>
      <w:r w:rsidR="003B0574">
        <w:t>e</w:t>
      </w:r>
      <w:r w:rsidR="005A527B">
        <w:t xml:space="preserve"> </w:t>
      </w:r>
      <w:r w:rsidR="003B0574">
        <w:t xml:space="preserve">um </w:t>
      </w:r>
      <w:proofErr w:type="spellStart"/>
      <w:r w:rsidR="003B0574">
        <w:t>modelo</w:t>
      </w:r>
      <w:proofErr w:type="spellEnd"/>
      <w:r w:rsidR="003B0574">
        <w:t xml:space="preserve"> de </w:t>
      </w:r>
      <w:proofErr w:type="spellStart"/>
      <w:r w:rsidR="005A527B">
        <w:t>documento</w:t>
      </w:r>
      <w:proofErr w:type="spellEnd"/>
      <w:r w:rsidR="005A527B">
        <w:t xml:space="preserve"> </w:t>
      </w:r>
      <w:r w:rsidR="003B0574">
        <w:t xml:space="preserve">para </w:t>
      </w:r>
      <w:proofErr w:type="spellStart"/>
      <w:r w:rsidR="003B0574">
        <w:t>levantamento</w:t>
      </w:r>
      <w:proofErr w:type="spellEnd"/>
      <w:r w:rsidR="003B0574">
        <w:t xml:space="preserve"> e </w:t>
      </w:r>
      <w:proofErr w:type="spellStart"/>
      <w:r w:rsidR="003B0574">
        <w:t>apresentação</w:t>
      </w:r>
      <w:proofErr w:type="spellEnd"/>
      <w:r w:rsidR="003B0574">
        <w:t xml:space="preserve"> </w:t>
      </w:r>
      <w:proofErr w:type="gramStart"/>
      <w:r w:rsidR="003B0574">
        <w:t xml:space="preserve">dos </w:t>
      </w:r>
      <w:r w:rsidR="005A527B">
        <w:t xml:space="preserve"> </w:t>
      </w:r>
      <w:proofErr w:type="spellStart"/>
      <w:r w:rsidR="005A527B">
        <w:t>requisitos</w:t>
      </w:r>
      <w:proofErr w:type="spellEnd"/>
      <w:proofErr w:type="gramEnd"/>
      <w:r w:rsidR="003B0574">
        <w:t>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57F7EF40" w14:textId="77777777" w:rsidR="00731250" w:rsidRDefault="00731250"/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400ADC3F" w:rsidR="00032F0D" w:rsidRPr="00032F0D" w:rsidRDefault="00032F0D" w:rsidP="00032F0D">
      <w:proofErr w:type="spell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 w:rsidR="003B0574">
        <w:t>fazer</w:t>
      </w:r>
      <w:proofErr w:type="spellEnd"/>
      <w:r w:rsidR="003B0574">
        <w:t xml:space="preserve"> o </w:t>
      </w:r>
      <w:proofErr w:type="spellStart"/>
      <w:r w:rsidR="003B0574">
        <w:t>levantamentamento</w:t>
      </w:r>
      <w:proofErr w:type="spellEnd"/>
      <w:r w:rsidR="003B0574">
        <w:t xml:space="preserve"> de </w:t>
      </w:r>
      <w:proofErr w:type="spellStart"/>
      <w:r w:rsidR="003B0574">
        <w:t>requisitos</w:t>
      </w:r>
      <w:proofErr w:type="spellEnd"/>
      <w:r w:rsidR="003B0574">
        <w:t xml:space="preserve">, </w:t>
      </w:r>
      <w:proofErr w:type="spellStart"/>
      <w:r w:rsidR="003B0574">
        <w:t>bem</w:t>
      </w:r>
      <w:proofErr w:type="spellEnd"/>
      <w:r w:rsidR="003B0574">
        <w:t xml:space="preserve"> </w:t>
      </w:r>
      <w:proofErr w:type="spellStart"/>
      <w:r w:rsidR="003B0574">
        <w:t>como</w:t>
      </w:r>
      <w:proofErr w:type="spellEnd"/>
      <w:r w:rsidR="003B0574">
        <w:t xml:space="preserve"> </w:t>
      </w:r>
      <w:proofErr w:type="spellStart"/>
      <w:r w:rsidR="003B0574">
        <w:t>técnicas</w:t>
      </w:r>
      <w:proofErr w:type="spellEnd"/>
      <w:r w:rsidR="003B0574">
        <w:t xml:space="preserve"> de </w:t>
      </w:r>
      <w:r w:rsidR="003B0574" w:rsidRPr="003B0574">
        <w:rPr>
          <w:i/>
        </w:rPr>
        <w:t>brainstorm</w:t>
      </w:r>
      <w:r w:rsidR="003B0574">
        <w:t xml:space="preserve"> para </w:t>
      </w:r>
      <w:proofErr w:type="spellStart"/>
      <w:r w:rsidR="003B0574">
        <w:t>elicitar</w:t>
      </w:r>
      <w:proofErr w:type="spellEnd"/>
      <w:r w:rsidR="003B0574">
        <w:t xml:space="preserve"> </w:t>
      </w:r>
      <w:proofErr w:type="spellStart"/>
      <w:r w:rsidR="003B0574">
        <w:t>requisitos</w:t>
      </w:r>
      <w:proofErr w:type="spellEnd"/>
      <w:r w:rsidR="003B0574">
        <w:t xml:space="preserve">, </w:t>
      </w:r>
      <w:proofErr w:type="spellStart"/>
      <w:r w:rsidR="003B0574">
        <w:t>criar</w:t>
      </w:r>
      <w:proofErr w:type="spellEnd"/>
      <w:r w:rsidR="003B0574">
        <w:t xml:space="preserve"> </w:t>
      </w:r>
      <w:proofErr w:type="spellStart"/>
      <w:r w:rsidR="003B0574">
        <w:t>modelos</w:t>
      </w:r>
      <w:proofErr w:type="spellEnd"/>
      <w:r w:rsidR="003B0574">
        <w:t xml:space="preserve"> de </w:t>
      </w:r>
      <w:proofErr w:type="spellStart"/>
      <w:r w:rsidR="003B0574">
        <w:t>apresentação</w:t>
      </w:r>
      <w:proofErr w:type="spellEnd"/>
      <w:r w:rsidR="003B0574">
        <w:t xml:space="preserve"> de </w:t>
      </w:r>
      <w:proofErr w:type="spellStart"/>
      <w:r w:rsidR="003B0574">
        <w:t>tabelas</w:t>
      </w:r>
      <w:proofErr w:type="spellEnd"/>
      <w:r w:rsidR="00267D57">
        <w:t xml:space="preserve">, </w:t>
      </w:r>
      <w:proofErr w:type="spellStart"/>
      <w:r w:rsidR="00267D57">
        <w:t>casos</w:t>
      </w:r>
      <w:proofErr w:type="spellEnd"/>
      <w:r w:rsidR="00267D57">
        <w:t xml:space="preserve"> de </w:t>
      </w:r>
      <w:proofErr w:type="spellStart"/>
      <w:r w:rsidR="00267D57">
        <w:t>uso</w:t>
      </w:r>
      <w:bookmarkStart w:id="0" w:name="_GoBack"/>
      <w:bookmarkEnd w:id="0"/>
      <w:proofErr w:type="spellEnd"/>
      <w:r w:rsidR="003B0574">
        <w:t xml:space="preserve"> e </w:t>
      </w:r>
      <w:proofErr w:type="spellStart"/>
      <w:r w:rsidR="003B0574">
        <w:t>mapas</w:t>
      </w:r>
      <w:proofErr w:type="spellEnd"/>
      <w:r w:rsidR="003B0574">
        <w:t xml:space="preserve"> </w:t>
      </w:r>
      <w:proofErr w:type="spellStart"/>
      <w:r w:rsidR="003B0574">
        <w:t>mentais</w:t>
      </w:r>
      <w:proofErr w:type="spellEnd"/>
      <w:r w:rsidR="003B0574">
        <w:t xml:space="preserve"> </w:t>
      </w:r>
      <w:proofErr w:type="spellStart"/>
      <w:r w:rsidR="003B0574">
        <w:t>interativos</w:t>
      </w:r>
      <w:proofErr w:type="spellEnd"/>
      <w:r w:rsidR="003B0574">
        <w:t xml:space="preserve"> que </w:t>
      </w:r>
      <w:proofErr w:type="spellStart"/>
      <w:r w:rsidR="003B0574">
        <w:t>permitem</w:t>
      </w:r>
      <w:proofErr w:type="spellEnd"/>
      <w:r w:rsidR="003B0574">
        <w:t xml:space="preserve"> </w:t>
      </w:r>
      <w:proofErr w:type="spellStart"/>
      <w:r w:rsidR="003B0574">
        <w:t>navegar</w:t>
      </w:r>
      <w:proofErr w:type="spellEnd"/>
      <w:r w:rsidR="003B0574">
        <w:t xml:space="preserve"> pela </w:t>
      </w:r>
      <w:proofErr w:type="spellStart"/>
      <w:r w:rsidR="003B0574">
        <w:t>história</w:t>
      </w:r>
      <w:proofErr w:type="spellEnd"/>
      <w:r w:rsidR="003B0574">
        <w:t xml:space="preserve"> do </w:t>
      </w:r>
      <w:proofErr w:type="spellStart"/>
      <w:r w:rsidR="003B0574">
        <w:t>sistema</w:t>
      </w:r>
      <w:proofErr w:type="spellEnd"/>
      <w:r w:rsidR="003B0574">
        <w:t xml:space="preserve"> </w:t>
      </w:r>
      <w:proofErr w:type="spellStart"/>
      <w:r w:rsidR="003B0574">
        <w:t>em</w:t>
      </w:r>
      <w:proofErr w:type="spellEnd"/>
      <w:r w:rsidR="003B0574">
        <w:t xml:space="preserve"> </w:t>
      </w:r>
      <w:proofErr w:type="spellStart"/>
      <w:r w:rsidR="003B0574">
        <w:t>análise</w:t>
      </w:r>
      <w:proofErr w:type="spellEnd"/>
      <w:r w:rsidR="003B0574">
        <w:t>.</w:t>
      </w:r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6063C"/>
    <w:rsid w:val="0009185F"/>
    <w:rsid w:val="0015074B"/>
    <w:rsid w:val="001F6690"/>
    <w:rsid w:val="00267D57"/>
    <w:rsid w:val="0029639D"/>
    <w:rsid w:val="002F0A0A"/>
    <w:rsid w:val="00326F90"/>
    <w:rsid w:val="00363FBA"/>
    <w:rsid w:val="003B0574"/>
    <w:rsid w:val="004741B4"/>
    <w:rsid w:val="00576655"/>
    <w:rsid w:val="005A527B"/>
    <w:rsid w:val="005C2FB6"/>
    <w:rsid w:val="005D2D5D"/>
    <w:rsid w:val="00616694"/>
    <w:rsid w:val="00644C00"/>
    <w:rsid w:val="00731250"/>
    <w:rsid w:val="0085726F"/>
    <w:rsid w:val="009156AE"/>
    <w:rsid w:val="00A72E31"/>
    <w:rsid w:val="00AA1D8D"/>
    <w:rsid w:val="00AA6C6E"/>
    <w:rsid w:val="00B47730"/>
    <w:rsid w:val="00B519E2"/>
    <w:rsid w:val="00B802BD"/>
    <w:rsid w:val="00C603BA"/>
    <w:rsid w:val="00CB0664"/>
    <w:rsid w:val="00DE6D82"/>
    <w:rsid w:val="00DF7ADF"/>
    <w:rsid w:val="00F71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2674B-C8AB-4D75-871A-F495FE3A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462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8</cp:revision>
  <dcterms:created xsi:type="dcterms:W3CDTF">2025-07-29T23:02:00Z</dcterms:created>
  <dcterms:modified xsi:type="dcterms:W3CDTF">2025-07-30T01:32:00Z</dcterms:modified>
</cp:coreProperties>
</file>