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0D564956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5A792A">
        <w:rPr>
          <w:b/>
          <w:sz w:val="28"/>
        </w:rPr>
        <w:t>3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574DB96F" w14:textId="27AFCF45" w:rsidR="004741B4" w:rsidRDefault="0009185F">
      <w:pPr>
        <w:jc w:val="center"/>
      </w:pPr>
      <w:r>
        <w:rPr>
          <w:b/>
          <w:sz w:val="28"/>
        </w:rPr>
        <w:t xml:space="preserve">TÍTULO DA AULA: </w:t>
      </w:r>
      <w:r w:rsidR="00E411D9" w:rsidRPr="00E411D9">
        <w:rPr>
          <w:b/>
          <w:sz w:val="28"/>
        </w:rPr>
        <w:t>PROCESSOS DE SOFTWARE</w:t>
      </w:r>
    </w:p>
    <w:p w14:paraId="4D8FB523" w14:textId="77777777" w:rsidR="00731250" w:rsidRDefault="00731250">
      <w:pPr>
        <w:rPr>
          <w:b/>
          <w:sz w:val="24"/>
        </w:rPr>
      </w:pP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80D4AAC" w14:textId="0EB9F187" w:rsidR="0085726F" w:rsidRDefault="00576655" w:rsidP="002F0A0A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r w:rsidR="00E411D9">
        <w:t xml:space="preserve">o que é </w:t>
      </w:r>
      <w:bookmarkStart w:id="0" w:name="_GoBack"/>
      <w:bookmarkEnd w:id="0"/>
      <w:r w:rsidR="00E411D9">
        <w:t xml:space="preserve">o </w:t>
      </w:r>
      <w:proofErr w:type="spellStart"/>
      <w:r w:rsidR="00E411D9">
        <w:t>processo</w:t>
      </w:r>
      <w:proofErr w:type="spellEnd"/>
      <w:r w:rsidR="00E411D9">
        <w:t xml:space="preserve"> de software e o </w:t>
      </w:r>
      <w:proofErr w:type="spellStart"/>
      <w:r w:rsidR="00E411D9">
        <w:t>modelo</w:t>
      </w:r>
      <w:proofErr w:type="spellEnd"/>
      <w:r w:rsidR="00E411D9">
        <w:t xml:space="preserve"> de </w:t>
      </w:r>
      <w:proofErr w:type="spellStart"/>
      <w:r w:rsidR="00E411D9">
        <w:t>processo</w:t>
      </w:r>
      <w:proofErr w:type="spellEnd"/>
      <w:r w:rsidR="00E411D9">
        <w:t xml:space="preserve"> de softwa</w:t>
      </w:r>
      <w:r w:rsidR="00914F65">
        <w:t>r</w:t>
      </w:r>
      <w:r w:rsidR="00E411D9">
        <w:t>e.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proofErr w:type="spellStart"/>
      <w:r w:rsidR="00616694">
        <w:t>os</w:t>
      </w:r>
      <w:proofErr w:type="spellEnd"/>
      <w:r w:rsidR="00616694">
        <w:t xml:space="preserve"> </w:t>
      </w:r>
      <w:proofErr w:type="spellStart"/>
      <w:r w:rsidR="00616694">
        <w:t>principais</w:t>
      </w:r>
      <w:proofErr w:type="spellEnd"/>
      <w:r w:rsidR="00616694">
        <w:t xml:space="preserve"> </w:t>
      </w:r>
      <w:proofErr w:type="spellStart"/>
      <w:r w:rsidR="00E411D9">
        <w:t>modelos</w:t>
      </w:r>
      <w:proofErr w:type="spellEnd"/>
      <w:r w:rsidR="00E411D9">
        <w:t xml:space="preserve"> de </w:t>
      </w:r>
      <w:proofErr w:type="spellStart"/>
      <w:r w:rsidR="00E411D9">
        <w:t>processos</w:t>
      </w:r>
      <w:proofErr w:type="spellEnd"/>
      <w:r w:rsidR="00E411D9">
        <w:t xml:space="preserve"> de software e </w:t>
      </w:r>
      <w:proofErr w:type="spellStart"/>
      <w:r w:rsidR="00E411D9">
        <w:t>suas</w:t>
      </w:r>
      <w:proofErr w:type="spellEnd"/>
      <w:r w:rsidR="00E411D9">
        <w:t xml:space="preserve"> </w:t>
      </w:r>
      <w:proofErr w:type="spellStart"/>
      <w:r w:rsidR="00E411D9">
        <w:t>aplicações</w:t>
      </w:r>
      <w:proofErr w:type="spellEnd"/>
      <w:r w:rsidR="00E411D9">
        <w:t xml:space="preserve"> no desenvolvimento</w:t>
      </w:r>
      <w:r w:rsidR="00372C62">
        <w:t>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372C62">
        <w:t>habilidades</w:t>
      </w:r>
      <w:proofErr w:type="spellEnd"/>
      <w:r w:rsidR="00372C62">
        <w:t xml:space="preserve"> para </w:t>
      </w:r>
      <w:proofErr w:type="spellStart"/>
      <w:r w:rsidR="00372C62">
        <w:t>trabalhos</w:t>
      </w:r>
      <w:proofErr w:type="spellEnd"/>
      <w:r w:rsidR="00372C62">
        <w:t xml:space="preserve"> </w:t>
      </w:r>
      <w:proofErr w:type="spellStart"/>
      <w:r w:rsidR="00372C62">
        <w:t>em</w:t>
      </w:r>
      <w:proofErr w:type="spellEnd"/>
      <w:r w:rsidR="00372C62">
        <w:t xml:space="preserve"> </w:t>
      </w:r>
      <w:proofErr w:type="spellStart"/>
      <w:r w:rsidR="00372C62">
        <w:t>equipe</w:t>
      </w:r>
      <w:proofErr w:type="spellEnd"/>
      <w:r w:rsidR="00372C62">
        <w:t xml:space="preserve"> com base </w:t>
      </w:r>
      <w:proofErr w:type="spellStart"/>
      <w:r w:rsidR="00372C62">
        <w:t>em</w:t>
      </w:r>
      <w:proofErr w:type="spellEnd"/>
      <w:r w:rsidR="00372C62">
        <w:t xml:space="preserve"> </w:t>
      </w:r>
      <w:proofErr w:type="spellStart"/>
      <w:r w:rsidR="00372C62">
        <w:t>modelos</w:t>
      </w:r>
      <w:proofErr w:type="spellEnd"/>
      <w:r w:rsidR="00372C62">
        <w:t xml:space="preserve"> de </w:t>
      </w:r>
      <w:proofErr w:type="spellStart"/>
      <w:r w:rsidR="00372C62">
        <w:t>processos</w:t>
      </w:r>
      <w:proofErr w:type="spellEnd"/>
      <w:r w:rsidR="00372C62">
        <w:t xml:space="preserve"> de software.</w:t>
      </w:r>
    </w:p>
    <w:p w14:paraId="19A51F28" w14:textId="1312A2A2" w:rsidR="00407E0B" w:rsidRDefault="00407E0B" w:rsidP="002F0A0A">
      <w:pPr>
        <w:spacing w:after="0"/>
      </w:pPr>
      <w:r>
        <w:t xml:space="preserve">• Construir o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navegação</w:t>
      </w:r>
      <w:proofErr w:type="spellEnd"/>
      <w:r>
        <w:t xml:space="preserve"> </w:t>
      </w:r>
      <w:proofErr w:type="spellStart"/>
      <w:proofErr w:type="gramStart"/>
      <w:r w:rsidR="004134CE">
        <w:t>como</w:t>
      </w:r>
      <w:proofErr w:type="spellEnd"/>
      <w:proofErr w:type="gramEnd"/>
      <w:r w:rsidR="004134CE">
        <w:t xml:space="preserve"> </w:t>
      </w:r>
      <w:proofErr w:type="spellStart"/>
      <w:r w:rsidR="004134CE">
        <w:t>protótipo</w:t>
      </w:r>
      <w:proofErr w:type="spellEnd"/>
      <w:r w:rsidR="004134CE">
        <w:t xml:space="preserve"> </w:t>
      </w:r>
      <w:r>
        <w:t xml:space="preserve">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funcionalidade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de software ERP.</w:t>
      </w:r>
    </w:p>
    <w:p w14:paraId="7C9BF113" w14:textId="31F626BC" w:rsidR="0085726F" w:rsidRDefault="0085726F" w:rsidP="002F0A0A">
      <w:pPr>
        <w:spacing w:after="0"/>
      </w:pPr>
      <w:r>
        <w:t xml:space="preserve">• Construir o </w:t>
      </w:r>
      <w:proofErr w:type="spellStart"/>
      <w:r>
        <w:t>diagrama</w:t>
      </w:r>
      <w:proofErr w:type="spellEnd"/>
      <w:r>
        <w:t xml:space="preserve"> de </w:t>
      </w:r>
      <w:proofErr w:type="spellStart"/>
      <w:r w:rsidR="00372C62">
        <w:t>atividades</w:t>
      </w:r>
      <w:proofErr w:type="spellEnd"/>
      <w:r w:rsidR="00372C62">
        <w:t xml:space="preserve"> que </w:t>
      </w:r>
      <w:proofErr w:type="spellStart"/>
      <w:r w:rsidR="00372C62">
        <w:t>apresente</w:t>
      </w:r>
      <w:proofErr w:type="spellEnd"/>
      <w:r w:rsidR="00372C62">
        <w:t xml:space="preserve"> a </w:t>
      </w:r>
      <w:proofErr w:type="spellStart"/>
      <w:r w:rsidR="00372C62">
        <w:t>sequência</w:t>
      </w:r>
      <w:proofErr w:type="spellEnd"/>
      <w:r w:rsidR="00372C62">
        <w:t xml:space="preserve"> dos </w:t>
      </w:r>
      <w:proofErr w:type="spellStart"/>
      <w:r w:rsidR="00372C62">
        <w:t>eventos</w:t>
      </w:r>
      <w:proofErr w:type="spellEnd"/>
      <w:r w:rsidR="00372C62">
        <w:t xml:space="preserve"> que </w:t>
      </w:r>
      <w:proofErr w:type="spellStart"/>
      <w:r w:rsidR="00372C62">
        <w:t>ocorrem</w:t>
      </w:r>
      <w:proofErr w:type="spellEnd"/>
      <w:r w:rsidR="00372C62">
        <w:t xml:space="preserve"> no </w:t>
      </w:r>
      <w:proofErr w:type="spellStart"/>
      <w:r w:rsidR="00372C62">
        <w:t>ciclo</w:t>
      </w:r>
      <w:proofErr w:type="spellEnd"/>
      <w:r w:rsidR="00372C62">
        <w:t xml:space="preserve"> de desenvolvimento, com base </w:t>
      </w:r>
      <w:proofErr w:type="spellStart"/>
      <w:r w:rsidR="00372C62">
        <w:t>específica</w:t>
      </w:r>
      <w:proofErr w:type="spellEnd"/>
      <w:r w:rsidR="00372C62">
        <w:t xml:space="preserve"> </w:t>
      </w:r>
      <w:proofErr w:type="spellStart"/>
      <w:proofErr w:type="gramStart"/>
      <w:r w:rsidR="00372C62">
        <w:t>na</w:t>
      </w:r>
      <w:proofErr w:type="spellEnd"/>
      <w:proofErr w:type="gramEnd"/>
      <w:r w:rsidR="00372C62">
        <w:t xml:space="preserve"> </w:t>
      </w:r>
      <w:proofErr w:type="spellStart"/>
      <w:r w:rsidR="00372C62">
        <w:t>escolha</w:t>
      </w:r>
      <w:proofErr w:type="spellEnd"/>
      <w:r w:rsidR="00372C62">
        <w:t xml:space="preserve"> de </w:t>
      </w:r>
      <w:proofErr w:type="spellStart"/>
      <w:r w:rsidR="00372C62">
        <w:t>alguns</w:t>
      </w:r>
      <w:proofErr w:type="spellEnd"/>
      <w:r w:rsidR="00372C62">
        <w:t xml:space="preserve"> dos </w:t>
      </w:r>
      <w:proofErr w:type="spellStart"/>
      <w:r w:rsidR="00372C62">
        <w:t>modelos</w:t>
      </w:r>
      <w:proofErr w:type="spellEnd"/>
      <w:r w:rsidR="00372C62">
        <w:t xml:space="preserve"> de </w:t>
      </w:r>
      <w:proofErr w:type="spellStart"/>
      <w:r w:rsidR="00372C62">
        <w:t>processo</w:t>
      </w:r>
      <w:proofErr w:type="spellEnd"/>
      <w:r w:rsidR="00372C62">
        <w:t xml:space="preserve">: Incremental, RAD </w:t>
      </w:r>
      <w:proofErr w:type="spellStart"/>
      <w:r w:rsidR="00372C62">
        <w:t>ou</w:t>
      </w:r>
      <w:proofErr w:type="spellEnd"/>
      <w:r w:rsidR="00372C62">
        <w:t xml:space="preserve"> </w:t>
      </w:r>
      <w:proofErr w:type="spellStart"/>
      <w:r w:rsidR="00372C62">
        <w:t>Espiral</w:t>
      </w:r>
      <w:proofErr w:type="spellEnd"/>
      <w:r w:rsidR="002A1A83">
        <w:t xml:space="preserve">. </w:t>
      </w:r>
      <w:proofErr w:type="spellStart"/>
      <w:proofErr w:type="gramStart"/>
      <w:r w:rsidR="002A1A83">
        <w:t>Considere</w:t>
      </w:r>
      <w:proofErr w:type="spellEnd"/>
      <w:r w:rsidR="002A1A83">
        <w:t xml:space="preserve"> no </w:t>
      </w:r>
      <w:proofErr w:type="spellStart"/>
      <w:r w:rsidR="002A1A83">
        <w:t>diagrama</w:t>
      </w:r>
      <w:proofErr w:type="spellEnd"/>
      <w:r w:rsidR="002A1A83">
        <w:t xml:space="preserve"> </w:t>
      </w:r>
      <w:proofErr w:type="spellStart"/>
      <w:r w:rsidR="002A1A83">
        <w:t>desvios</w:t>
      </w:r>
      <w:proofErr w:type="spellEnd"/>
      <w:r w:rsidR="002A1A83">
        <w:t xml:space="preserve">, </w:t>
      </w:r>
      <w:proofErr w:type="spellStart"/>
      <w:r w:rsidR="002A1A83">
        <w:t>decisões</w:t>
      </w:r>
      <w:proofErr w:type="spellEnd"/>
      <w:r w:rsidR="002A1A83">
        <w:t xml:space="preserve"> e </w:t>
      </w:r>
      <w:proofErr w:type="spellStart"/>
      <w:r w:rsidR="002A1A83">
        <w:t>iterações</w:t>
      </w:r>
      <w:proofErr w:type="spellEnd"/>
      <w:r w:rsidR="002A1A83">
        <w:t>.</w:t>
      </w:r>
      <w:proofErr w:type="gramEnd"/>
    </w:p>
    <w:p w14:paraId="1B46CCF7" w14:textId="2955FF9D" w:rsidR="002A1A83" w:rsidRDefault="00576655" w:rsidP="0085726F"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B519E2">
        <w:t xml:space="preserve"> </w:t>
      </w:r>
      <w:r w:rsidR="002F0A0A">
        <w:t xml:space="preserve">para </w:t>
      </w:r>
      <w:proofErr w:type="spellStart"/>
      <w:r w:rsidR="002F0A0A">
        <w:t>criação</w:t>
      </w:r>
      <w:proofErr w:type="spellEnd"/>
      <w:r w:rsidR="002F0A0A">
        <w:t xml:space="preserve"> de um </w:t>
      </w:r>
      <w:proofErr w:type="spellStart"/>
      <w:r w:rsidR="002F0A0A">
        <w:t>modelo</w:t>
      </w:r>
      <w:proofErr w:type="spellEnd"/>
      <w:r w:rsidR="002F0A0A">
        <w:t xml:space="preserve"> de </w:t>
      </w:r>
      <w:proofErr w:type="spellStart"/>
      <w:r w:rsidR="002F0A0A">
        <w:t>relatório</w:t>
      </w:r>
      <w:proofErr w:type="spellEnd"/>
      <w:r w:rsidR="002A1A83">
        <w:t xml:space="preserve"> para as </w:t>
      </w:r>
      <w:proofErr w:type="spellStart"/>
      <w:r w:rsidR="002A1A83">
        <w:t>atividades</w:t>
      </w:r>
      <w:proofErr w:type="spellEnd"/>
      <w:r w:rsidR="002A1A83">
        <w:t xml:space="preserve"> da </w:t>
      </w:r>
      <w:proofErr w:type="spellStart"/>
      <w:r w:rsidR="002A1A83">
        <w:t>equipe</w:t>
      </w:r>
      <w:proofErr w:type="spellEnd"/>
      <w:r w:rsidR="002A1A83">
        <w:t xml:space="preserve"> de desenvolvimento</w:t>
      </w:r>
      <w:r w:rsidR="006B6488">
        <w:t xml:space="preserve">, </w:t>
      </w:r>
      <w:proofErr w:type="spellStart"/>
      <w:r w:rsidR="006B6488">
        <w:t>modeladas</w:t>
      </w:r>
      <w:proofErr w:type="spellEnd"/>
      <w:r w:rsidR="006B6488">
        <w:t xml:space="preserve"> </w:t>
      </w:r>
      <w:proofErr w:type="spellStart"/>
      <w:r w:rsidR="006B6488">
        <w:t>por</w:t>
      </w:r>
      <w:proofErr w:type="spellEnd"/>
      <w:r w:rsidR="006B6488">
        <w:t xml:space="preserve"> um </w:t>
      </w:r>
      <w:proofErr w:type="spellStart"/>
      <w:r w:rsidR="006B6488">
        <w:t>processo</w:t>
      </w:r>
      <w:proofErr w:type="spellEnd"/>
      <w:r w:rsidR="006B6488">
        <w:t xml:space="preserve"> de software </w:t>
      </w:r>
      <w:proofErr w:type="spellStart"/>
      <w:proofErr w:type="gramStart"/>
      <w:r w:rsidR="006B6488">
        <w:t>na</w:t>
      </w:r>
      <w:proofErr w:type="spellEnd"/>
      <w:proofErr w:type="gramEnd"/>
      <w:r w:rsidR="006B6488">
        <w:t xml:space="preserve"> </w:t>
      </w:r>
      <w:proofErr w:type="spellStart"/>
      <w:r w:rsidR="006B6488">
        <w:t>construção</w:t>
      </w:r>
      <w:proofErr w:type="spellEnd"/>
      <w:r w:rsidR="006B6488">
        <w:t xml:space="preserve"> de </w:t>
      </w:r>
      <w:proofErr w:type="spellStart"/>
      <w:r w:rsidR="006B6488">
        <w:t>funcionalidades</w:t>
      </w:r>
      <w:proofErr w:type="spellEnd"/>
      <w:r w:rsidR="006B6488">
        <w:t>.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CB8DA5" w14:textId="6F3E927C" w:rsidR="004741B4" w:rsidRDefault="00407E0B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>
        <w:t>construção</w:t>
      </w:r>
      <w:proofErr w:type="spellEnd"/>
      <w:r>
        <w:t xml:space="preserve"> do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navegação</w:t>
      </w:r>
      <w:proofErr w:type="spellEnd"/>
      <w:r>
        <w:t xml:space="preserve"> (</w:t>
      </w:r>
      <w:proofErr w:type="spellStart"/>
      <w:r>
        <w:t>Freemind</w:t>
      </w:r>
      <w:proofErr w:type="spellEnd"/>
      <w:r>
        <w:t>).</w:t>
      </w:r>
      <w:r w:rsidR="0009185F">
        <w:br/>
      </w:r>
      <w:r w:rsidR="002F0A0A">
        <w:t xml:space="preserve">• </w:t>
      </w:r>
      <w:proofErr w:type="spellStart"/>
      <w:r w:rsidR="002F0A0A">
        <w:t>Ferramentas</w:t>
      </w:r>
      <w:proofErr w:type="spellEnd"/>
      <w:r w:rsidR="002F0A0A">
        <w:t xml:space="preserve"> </w:t>
      </w:r>
      <w:proofErr w:type="spellStart"/>
      <w:r w:rsidR="002F0A0A">
        <w:t>gratuitas</w:t>
      </w:r>
      <w:proofErr w:type="spellEnd"/>
      <w:r w:rsidR="002F0A0A">
        <w:t xml:space="preserve"> para </w:t>
      </w:r>
      <w:proofErr w:type="spellStart"/>
      <w:r w:rsidR="002F0A0A">
        <w:t>construção</w:t>
      </w:r>
      <w:proofErr w:type="spellEnd"/>
      <w:r w:rsidR="002F0A0A">
        <w:t xml:space="preserve"> de </w:t>
      </w:r>
      <w:proofErr w:type="spellStart"/>
      <w:r w:rsidR="002F0A0A">
        <w:t>diagramas</w:t>
      </w:r>
      <w:proofErr w:type="spellEnd"/>
      <w:r w:rsidR="002F0A0A">
        <w:t xml:space="preserve"> de </w:t>
      </w:r>
      <w:proofErr w:type="spellStart"/>
      <w:r w:rsidR="002A1A83">
        <w:t>atividades</w:t>
      </w:r>
      <w:proofErr w:type="spellEnd"/>
      <w:r w:rsidR="002F0A0A">
        <w:t xml:space="preserve"> (</w:t>
      </w:r>
      <w:proofErr w:type="spellStart"/>
      <w:r w:rsidR="002F0A0A">
        <w:t>Astah</w:t>
      </w:r>
      <w:proofErr w:type="spellEnd"/>
      <w:r w:rsidR="002F0A0A">
        <w:t xml:space="preserve">, Draw.io </w:t>
      </w:r>
      <w:proofErr w:type="spellStart"/>
      <w:r w:rsidR="002F0A0A">
        <w:t>ou</w:t>
      </w:r>
      <w:proofErr w:type="spellEnd"/>
      <w:r w:rsidR="002F0A0A">
        <w:t xml:space="preserve"> </w:t>
      </w:r>
      <w:proofErr w:type="spellStart"/>
      <w:r w:rsidR="002F0A0A">
        <w:t>Lucidchart</w:t>
      </w:r>
      <w:proofErr w:type="spellEnd"/>
      <w:r w:rsidR="002F0A0A">
        <w:t>).</w:t>
      </w:r>
      <w:r w:rsidR="0009185F">
        <w:br/>
        <w:t xml:space="preserve">• Material de </w:t>
      </w:r>
      <w:proofErr w:type="spellStart"/>
      <w:r w:rsidR="0009185F">
        <w:t>apoio</w:t>
      </w:r>
      <w:proofErr w:type="spellEnd"/>
      <w:r w:rsidR="0009185F">
        <w:t xml:space="preserve">: </w:t>
      </w:r>
      <w:proofErr w:type="spellStart"/>
      <w:r w:rsidR="0009185F">
        <w:t>Capítulo</w:t>
      </w:r>
      <w:proofErr w:type="spellEnd"/>
      <w:r w:rsidR="0009185F">
        <w:t xml:space="preserve"> </w:t>
      </w:r>
      <w:r w:rsidR="00372C62">
        <w:t>3</w:t>
      </w:r>
      <w:r w:rsidR="0009185F">
        <w:t xml:space="preserve"> </w:t>
      </w:r>
      <w:proofErr w:type="gramStart"/>
      <w:r w:rsidR="0009185F">
        <w:t>do</w:t>
      </w:r>
      <w:proofErr w:type="gramEnd"/>
      <w:r w:rsidR="0009185F">
        <w:t xml:space="preserve"> </w:t>
      </w:r>
      <w:proofErr w:type="spellStart"/>
      <w:r w:rsidR="0009185F">
        <w:t>livro-texto</w:t>
      </w:r>
      <w:proofErr w:type="spellEnd"/>
      <w:r w:rsidR="0009185F">
        <w:t>.</w:t>
      </w:r>
      <w:r w:rsidR="0009185F">
        <w:br/>
        <w:t xml:space="preserve">• Editor de </w:t>
      </w:r>
      <w:proofErr w:type="spellStart"/>
      <w:r w:rsidR="0009185F">
        <w:t>texto</w:t>
      </w:r>
      <w:proofErr w:type="spellEnd"/>
      <w:r w:rsidR="0009185F">
        <w:t xml:space="preserve"> para o </w:t>
      </w:r>
      <w:proofErr w:type="spellStart"/>
      <w:r w:rsidR="0009185F">
        <w:t>relatório</w:t>
      </w:r>
      <w:proofErr w:type="spellEnd"/>
      <w:r w:rsidR="0009185F"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32693C67" w14:textId="0F29FD51" w:rsidR="002A1A83" w:rsidRDefault="0009185F"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2A1A83">
        <w:t>Mostragem</w:t>
      </w:r>
      <w:proofErr w:type="spellEnd"/>
      <w:r w:rsidR="002A1A83">
        <w:t xml:space="preserve"> do </w:t>
      </w:r>
      <w:proofErr w:type="spellStart"/>
      <w:r w:rsidR="002A1A83">
        <w:t>processo</w:t>
      </w:r>
      <w:proofErr w:type="spellEnd"/>
      <w:r w:rsidR="002A1A83">
        <w:t xml:space="preserve"> e </w:t>
      </w:r>
      <w:proofErr w:type="spellStart"/>
      <w:r w:rsidR="002A1A83">
        <w:t>principais</w:t>
      </w:r>
      <w:proofErr w:type="spellEnd"/>
      <w:r w:rsidR="002A1A83">
        <w:t xml:space="preserve"> </w:t>
      </w:r>
      <w:proofErr w:type="spellStart"/>
      <w:r w:rsidR="002A1A83">
        <w:t>modelos</w:t>
      </w:r>
      <w:proofErr w:type="spellEnd"/>
      <w:r w:rsidR="002A1A83">
        <w:t xml:space="preserve"> de </w:t>
      </w:r>
      <w:proofErr w:type="spellStart"/>
      <w:r w:rsidR="002A1A83">
        <w:t>processos</w:t>
      </w:r>
      <w:proofErr w:type="spellEnd"/>
      <w:r w:rsidR="002A1A83">
        <w:t xml:space="preserve"> de software.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r w:rsidR="002A1A83">
        <w:t xml:space="preserve">Como </w:t>
      </w:r>
      <w:proofErr w:type="spellStart"/>
      <w:r w:rsidR="002A1A83">
        <w:t>funcionam</w:t>
      </w:r>
      <w:proofErr w:type="spellEnd"/>
      <w:r w:rsidR="002A1A83">
        <w:t xml:space="preserve"> </w:t>
      </w:r>
      <w:proofErr w:type="spellStart"/>
      <w:r w:rsidR="002A1A83">
        <w:t>os</w:t>
      </w:r>
      <w:proofErr w:type="spellEnd"/>
      <w:r w:rsidR="002A1A83">
        <w:t xml:space="preserve"> </w:t>
      </w:r>
      <w:proofErr w:type="spellStart"/>
      <w:r w:rsidR="002A1A83">
        <w:t>modelos</w:t>
      </w:r>
      <w:proofErr w:type="spellEnd"/>
      <w:r w:rsidR="002A1A83">
        <w:t xml:space="preserve"> de </w:t>
      </w:r>
      <w:proofErr w:type="spellStart"/>
      <w:r w:rsidR="002A1A83">
        <w:t>processos</w:t>
      </w:r>
      <w:proofErr w:type="spellEnd"/>
      <w:r w:rsidR="002A1A83">
        <w:t xml:space="preserve"> de software Incremental, RAD e </w:t>
      </w:r>
      <w:proofErr w:type="spellStart"/>
      <w:r w:rsidR="002A1A83">
        <w:t>Espiral</w:t>
      </w:r>
      <w:proofErr w:type="spellEnd"/>
      <w:r w:rsidR="002A1A83">
        <w:t>.</w:t>
      </w:r>
      <w:r>
        <w:br/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escolhe</w:t>
      </w:r>
      <w:r w:rsidR="00AA6C6E">
        <w:t>r</w:t>
      </w:r>
      <w:proofErr w:type="spellEnd"/>
      <w:r>
        <w:t xml:space="preserve"> </w:t>
      </w:r>
      <w:proofErr w:type="spellStart"/>
      <w:r w:rsidR="00AA6C6E">
        <w:t>um</w:t>
      </w:r>
      <w:r w:rsidR="002A1A83">
        <w:t>a</w:t>
      </w:r>
      <w:proofErr w:type="spellEnd"/>
      <w:r w:rsidR="00AA6C6E">
        <w:t xml:space="preserve"> </w:t>
      </w:r>
      <w:proofErr w:type="spellStart"/>
      <w:r w:rsidR="00AA6C6E">
        <w:t>determinad</w:t>
      </w:r>
      <w:r w:rsidR="002A1A83">
        <w:t>a</w:t>
      </w:r>
      <w:proofErr w:type="spellEnd"/>
      <w:r w:rsidR="002A1A83">
        <w:t xml:space="preserve"> </w:t>
      </w:r>
      <w:proofErr w:type="spellStart"/>
      <w:r w:rsidR="002A1A83">
        <w:t>funcionalidade</w:t>
      </w:r>
      <w:proofErr w:type="spellEnd"/>
      <w:r w:rsidR="002A1A83">
        <w:t xml:space="preserve"> de um </w:t>
      </w:r>
      <w:proofErr w:type="spellStart"/>
      <w:r w:rsidR="00AA6C6E">
        <w:t>sistema</w:t>
      </w:r>
      <w:proofErr w:type="spellEnd"/>
      <w:r w:rsidR="00AA6C6E">
        <w:t xml:space="preserve"> de software ERP (para </w:t>
      </w:r>
      <w:proofErr w:type="spellStart"/>
      <w:r w:rsidR="00AA6C6E">
        <w:t>gestão</w:t>
      </w:r>
      <w:proofErr w:type="spellEnd"/>
      <w:r w:rsidR="00AA6C6E">
        <w:t xml:space="preserve"> </w:t>
      </w:r>
      <w:proofErr w:type="spellStart"/>
      <w:r w:rsidR="00AA6C6E">
        <w:t>logística</w:t>
      </w:r>
      <w:proofErr w:type="spellEnd"/>
      <w:r w:rsidR="00AA6C6E">
        <w:t xml:space="preserve">, </w:t>
      </w:r>
      <w:proofErr w:type="spellStart"/>
      <w:r w:rsidR="00363FBA">
        <w:t>produção</w:t>
      </w:r>
      <w:proofErr w:type="spellEnd"/>
      <w:r w:rsidR="00363FBA">
        <w:t xml:space="preserve">, </w:t>
      </w:r>
      <w:proofErr w:type="spellStart"/>
      <w:r w:rsidR="00AA6C6E">
        <w:t>financeira</w:t>
      </w:r>
      <w:proofErr w:type="spellEnd"/>
      <w:r w:rsidR="00363FBA">
        <w:t xml:space="preserve"> </w:t>
      </w:r>
      <w:proofErr w:type="spellStart"/>
      <w:r w:rsidR="00363FBA">
        <w:lastRenderedPageBreak/>
        <w:t>ou</w:t>
      </w:r>
      <w:proofErr w:type="spellEnd"/>
      <w:r w:rsidR="00363FBA">
        <w:t xml:space="preserve"> </w:t>
      </w:r>
      <w:proofErr w:type="spellStart"/>
      <w:r w:rsidR="00363FBA">
        <w:t>administrativa</w:t>
      </w:r>
      <w:proofErr w:type="spellEnd"/>
      <w:r w:rsidR="00AA6C6E">
        <w:t>).</w:t>
      </w:r>
      <w:r w:rsidR="00644C00">
        <w:t xml:space="preserve"> </w:t>
      </w:r>
      <w:proofErr w:type="spellStart"/>
      <w:r w:rsidR="002A1A83">
        <w:t>Após</w:t>
      </w:r>
      <w:proofErr w:type="spellEnd"/>
      <w:r w:rsidR="002A1A83">
        <w:t xml:space="preserve"> a </w:t>
      </w:r>
      <w:proofErr w:type="spellStart"/>
      <w:r w:rsidR="002A1A83">
        <w:t>escolha</w:t>
      </w:r>
      <w:proofErr w:type="spellEnd"/>
      <w:r w:rsidR="002A1A83">
        <w:t xml:space="preserve"> da </w:t>
      </w:r>
      <w:proofErr w:type="spellStart"/>
      <w:r w:rsidR="002A1A83">
        <w:t>funcionalidade</w:t>
      </w:r>
      <w:proofErr w:type="spellEnd"/>
      <w:r w:rsidR="002A1A83">
        <w:t xml:space="preserve">, determine as </w:t>
      </w:r>
      <w:proofErr w:type="spellStart"/>
      <w:r w:rsidR="002A1A83">
        <w:t>funções</w:t>
      </w:r>
      <w:proofErr w:type="spellEnd"/>
      <w:r w:rsidR="002A1A83">
        <w:t xml:space="preserve"> que </w:t>
      </w:r>
      <w:proofErr w:type="spellStart"/>
      <w:r w:rsidR="002A1A83">
        <w:t>irão</w:t>
      </w:r>
      <w:proofErr w:type="spellEnd"/>
      <w:r w:rsidR="002A1A83">
        <w:t xml:space="preserve"> </w:t>
      </w:r>
      <w:proofErr w:type="spellStart"/>
      <w:r w:rsidR="002A1A83">
        <w:t>compor</w:t>
      </w:r>
      <w:proofErr w:type="spellEnd"/>
      <w:r w:rsidR="002A1A83">
        <w:t xml:space="preserve"> a </w:t>
      </w:r>
      <w:proofErr w:type="spellStart"/>
      <w:r w:rsidR="002A1A83">
        <w:t>funcionalidade</w:t>
      </w:r>
      <w:proofErr w:type="spellEnd"/>
      <w:r w:rsidR="002A1A83">
        <w:t xml:space="preserve"> (p. ex</w:t>
      </w:r>
      <w:r w:rsidR="001B60FC">
        <w:t>:</w:t>
      </w:r>
      <w:r w:rsidR="002A1A83">
        <w:t xml:space="preserve"> 1. </w:t>
      </w:r>
      <w:proofErr w:type="spellStart"/>
      <w:r w:rsidR="002A1A83">
        <w:t>Funcionalidade</w:t>
      </w:r>
      <w:proofErr w:type="spellEnd"/>
      <w:r w:rsidR="002A1A83">
        <w:t xml:space="preserve"> “</w:t>
      </w:r>
      <w:proofErr w:type="spellStart"/>
      <w:r w:rsidR="002A1A83">
        <w:t>Financeiro</w:t>
      </w:r>
      <w:proofErr w:type="spellEnd"/>
      <w:r w:rsidR="002A1A83">
        <w:t xml:space="preserve">” – </w:t>
      </w:r>
      <w:proofErr w:type="spellStart"/>
      <w:r w:rsidR="002A1A83">
        <w:t>Funções</w:t>
      </w:r>
      <w:proofErr w:type="spellEnd"/>
      <w:r w:rsidR="002A1A83">
        <w:t xml:space="preserve">: </w:t>
      </w:r>
      <w:proofErr w:type="spellStart"/>
      <w:r w:rsidR="002A1A83">
        <w:t>Contas</w:t>
      </w:r>
      <w:proofErr w:type="spellEnd"/>
      <w:r w:rsidR="002A1A83">
        <w:t xml:space="preserve"> a </w:t>
      </w:r>
      <w:proofErr w:type="spellStart"/>
      <w:r w:rsidR="002A1A83">
        <w:t>pagar</w:t>
      </w:r>
      <w:proofErr w:type="spellEnd"/>
      <w:r w:rsidR="002A1A83">
        <w:t xml:space="preserve">, </w:t>
      </w:r>
      <w:proofErr w:type="spellStart"/>
      <w:r w:rsidR="002A1A83">
        <w:t>Contas</w:t>
      </w:r>
      <w:proofErr w:type="spellEnd"/>
      <w:r w:rsidR="002A1A83">
        <w:t xml:space="preserve"> a </w:t>
      </w:r>
      <w:proofErr w:type="spellStart"/>
      <w:r w:rsidR="002A1A83">
        <w:t>receber</w:t>
      </w:r>
      <w:proofErr w:type="spellEnd"/>
      <w:r w:rsidR="002A1A83">
        <w:t xml:space="preserve">; e </w:t>
      </w:r>
      <w:proofErr w:type="spellStart"/>
      <w:r w:rsidR="002A1A83">
        <w:t>Caixa</w:t>
      </w:r>
      <w:proofErr w:type="spellEnd"/>
      <w:r w:rsidR="001B60FC">
        <w:t>)</w:t>
      </w:r>
      <w:r w:rsidR="002A1A83">
        <w:t xml:space="preserve">; </w:t>
      </w:r>
      <w:r w:rsidR="001B60FC">
        <w:t xml:space="preserve">determine as </w:t>
      </w:r>
      <w:proofErr w:type="spellStart"/>
      <w:r w:rsidR="001B60FC">
        <w:t>tarefas</w:t>
      </w:r>
      <w:proofErr w:type="spellEnd"/>
      <w:r w:rsidR="001B60FC">
        <w:t xml:space="preserve"> das </w:t>
      </w:r>
      <w:proofErr w:type="spellStart"/>
      <w:r w:rsidR="001B60FC">
        <w:t>funções</w:t>
      </w:r>
      <w:proofErr w:type="spellEnd"/>
      <w:r w:rsidR="001B60FC">
        <w:t xml:space="preserve"> (p. ex. </w:t>
      </w:r>
      <w:proofErr w:type="spellStart"/>
      <w:r w:rsidR="001B60FC">
        <w:t>função</w:t>
      </w:r>
      <w:proofErr w:type="spellEnd"/>
      <w:r w:rsidR="001B60FC">
        <w:t xml:space="preserve"> “</w:t>
      </w:r>
      <w:proofErr w:type="spellStart"/>
      <w:r w:rsidR="001B60FC">
        <w:t>Contas</w:t>
      </w:r>
      <w:proofErr w:type="spellEnd"/>
      <w:r w:rsidR="001B60FC">
        <w:t xml:space="preserve"> a </w:t>
      </w:r>
      <w:proofErr w:type="spellStart"/>
      <w:r w:rsidR="001B60FC">
        <w:t>pagar</w:t>
      </w:r>
      <w:proofErr w:type="spellEnd"/>
      <w:r w:rsidR="001B60FC">
        <w:t xml:space="preserve">” – </w:t>
      </w:r>
      <w:proofErr w:type="spellStart"/>
      <w:r w:rsidR="001B60FC">
        <w:t>tarefas</w:t>
      </w:r>
      <w:proofErr w:type="spellEnd"/>
      <w:r w:rsidR="001B60FC">
        <w:t xml:space="preserve">: construir </w:t>
      </w:r>
      <w:proofErr w:type="spellStart"/>
      <w:r w:rsidR="001B60FC">
        <w:t>tela</w:t>
      </w:r>
      <w:proofErr w:type="spellEnd"/>
      <w:r w:rsidR="001B60FC">
        <w:t xml:space="preserve"> de </w:t>
      </w:r>
      <w:proofErr w:type="spellStart"/>
      <w:r w:rsidR="001B60FC">
        <w:t>registro</w:t>
      </w:r>
      <w:proofErr w:type="spellEnd"/>
      <w:r w:rsidR="001B60FC">
        <w:t xml:space="preserve"> dos dados com Data de </w:t>
      </w:r>
      <w:proofErr w:type="spellStart"/>
      <w:r w:rsidR="001B60FC">
        <w:t>vencimento</w:t>
      </w:r>
      <w:proofErr w:type="spellEnd"/>
      <w:r w:rsidR="001B60FC">
        <w:t xml:space="preserve">, </w:t>
      </w:r>
      <w:proofErr w:type="spellStart"/>
      <w:r w:rsidR="001B60FC">
        <w:t>Lista</w:t>
      </w:r>
      <w:proofErr w:type="spellEnd"/>
      <w:r w:rsidR="001B60FC">
        <w:t xml:space="preserve"> de </w:t>
      </w:r>
      <w:proofErr w:type="spellStart"/>
      <w:r w:rsidR="001B60FC">
        <w:t>recebedores</w:t>
      </w:r>
      <w:proofErr w:type="spellEnd"/>
      <w:r w:rsidR="001B60FC">
        <w:t xml:space="preserve">, </w:t>
      </w:r>
      <w:proofErr w:type="spellStart"/>
      <w:r w:rsidR="001B60FC">
        <w:t>seleção</w:t>
      </w:r>
      <w:proofErr w:type="spellEnd"/>
      <w:r w:rsidR="001B60FC">
        <w:t xml:space="preserve"> do </w:t>
      </w:r>
      <w:proofErr w:type="spellStart"/>
      <w:r w:rsidR="001B60FC">
        <w:t>recebedor</w:t>
      </w:r>
      <w:proofErr w:type="spellEnd"/>
      <w:r w:rsidR="001B60FC">
        <w:t xml:space="preserve">, </w:t>
      </w:r>
      <w:proofErr w:type="spellStart"/>
      <w:r w:rsidR="001B60FC">
        <w:t>disponibilidade</w:t>
      </w:r>
      <w:proofErr w:type="spellEnd"/>
      <w:r w:rsidR="001B60FC">
        <w:t xml:space="preserve"> para </w:t>
      </w:r>
      <w:proofErr w:type="spellStart"/>
      <w:r w:rsidR="001B60FC">
        <w:t>verificar</w:t>
      </w:r>
      <w:proofErr w:type="spellEnd"/>
      <w:r w:rsidR="001B60FC">
        <w:t xml:space="preserve"> </w:t>
      </w:r>
      <w:proofErr w:type="spellStart"/>
      <w:r w:rsidR="001B60FC">
        <w:t>Caixa</w:t>
      </w:r>
      <w:proofErr w:type="spellEnd"/>
      <w:r w:rsidR="001B60FC">
        <w:t xml:space="preserve">, </w:t>
      </w:r>
      <w:proofErr w:type="spellStart"/>
      <w:r w:rsidR="001B60FC">
        <w:t>pagamento</w:t>
      </w:r>
      <w:proofErr w:type="spellEnd"/>
      <w:r w:rsidR="001B60FC">
        <w:t xml:space="preserve"> e </w:t>
      </w:r>
      <w:proofErr w:type="spellStart"/>
      <w:r w:rsidR="001B60FC">
        <w:t>comprovante</w:t>
      </w:r>
      <w:proofErr w:type="spellEnd"/>
      <w:r w:rsidR="001B60FC">
        <w:t xml:space="preserve"> do </w:t>
      </w:r>
      <w:proofErr w:type="spellStart"/>
      <w:r w:rsidR="001B60FC">
        <w:t>pagamento</w:t>
      </w:r>
      <w:proofErr w:type="spellEnd"/>
      <w:r w:rsidR="001B60FC">
        <w:t xml:space="preserve">). </w:t>
      </w:r>
      <w:proofErr w:type="spellStart"/>
      <w:r w:rsidR="00407E0B">
        <w:t>Construa</w:t>
      </w:r>
      <w:proofErr w:type="spellEnd"/>
      <w:r w:rsidR="00407E0B">
        <w:t xml:space="preserve"> um </w:t>
      </w:r>
      <w:proofErr w:type="spellStart"/>
      <w:r w:rsidR="00407E0B">
        <w:t>mapa</w:t>
      </w:r>
      <w:proofErr w:type="spellEnd"/>
      <w:r w:rsidR="00407E0B">
        <w:t xml:space="preserve"> de </w:t>
      </w:r>
      <w:proofErr w:type="spellStart"/>
      <w:r w:rsidR="00407E0B">
        <w:t>navegação</w:t>
      </w:r>
      <w:proofErr w:type="spellEnd"/>
      <w:r w:rsidR="00407E0B">
        <w:t xml:space="preserve"> </w:t>
      </w:r>
      <w:proofErr w:type="spellStart"/>
      <w:proofErr w:type="gramStart"/>
      <w:r w:rsidR="004134CE">
        <w:t>como</w:t>
      </w:r>
      <w:proofErr w:type="spellEnd"/>
      <w:proofErr w:type="gramEnd"/>
      <w:r w:rsidR="004134CE">
        <w:t xml:space="preserve"> </w:t>
      </w:r>
      <w:proofErr w:type="spellStart"/>
      <w:r w:rsidR="004134CE">
        <w:t>protótipo</w:t>
      </w:r>
      <w:proofErr w:type="spellEnd"/>
      <w:r w:rsidR="004134CE">
        <w:t xml:space="preserve"> </w:t>
      </w:r>
      <w:r w:rsidR="00407E0B">
        <w:t xml:space="preserve">da </w:t>
      </w:r>
      <w:proofErr w:type="spellStart"/>
      <w:r w:rsidR="00407E0B">
        <w:t>funcionalidade</w:t>
      </w:r>
      <w:proofErr w:type="spellEnd"/>
      <w:r w:rsidR="00407E0B">
        <w:t xml:space="preserve"> com </w:t>
      </w:r>
      <w:proofErr w:type="spellStart"/>
      <w:r w:rsidR="00407E0B">
        <w:t>mapa</w:t>
      </w:r>
      <w:proofErr w:type="spellEnd"/>
      <w:r w:rsidR="00407E0B">
        <w:t xml:space="preserve"> mental. </w:t>
      </w:r>
      <w:proofErr w:type="spellStart"/>
      <w:proofErr w:type="gramStart"/>
      <w:r w:rsidR="001B60FC">
        <w:t>Escolha</w:t>
      </w:r>
      <w:proofErr w:type="spellEnd"/>
      <w:r w:rsidR="001B60FC">
        <w:t xml:space="preserve"> um dos </w:t>
      </w:r>
      <w:proofErr w:type="spellStart"/>
      <w:r w:rsidR="001B60FC">
        <w:t>modelos</w:t>
      </w:r>
      <w:proofErr w:type="spellEnd"/>
      <w:r w:rsidR="001B60FC">
        <w:t xml:space="preserve"> de </w:t>
      </w:r>
      <w:proofErr w:type="spellStart"/>
      <w:r w:rsidR="001B60FC">
        <w:t>processo</w:t>
      </w:r>
      <w:proofErr w:type="spellEnd"/>
      <w:r w:rsidR="001B60FC">
        <w:t xml:space="preserve"> de software e </w:t>
      </w:r>
      <w:proofErr w:type="spellStart"/>
      <w:r w:rsidR="001B60FC">
        <w:t>alinhe</w:t>
      </w:r>
      <w:proofErr w:type="spellEnd"/>
      <w:r w:rsidR="001B60FC">
        <w:t xml:space="preserve"> </w:t>
      </w:r>
      <w:proofErr w:type="spellStart"/>
      <w:r w:rsidR="001B60FC">
        <w:t>suas</w:t>
      </w:r>
      <w:proofErr w:type="spellEnd"/>
      <w:r w:rsidR="001B60FC">
        <w:t xml:space="preserve"> </w:t>
      </w:r>
      <w:proofErr w:type="spellStart"/>
      <w:r w:rsidR="001B60FC">
        <w:t>fases</w:t>
      </w:r>
      <w:proofErr w:type="spellEnd"/>
      <w:r w:rsidR="001B60FC">
        <w:t xml:space="preserve"> com a </w:t>
      </w:r>
      <w:proofErr w:type="spellStart"/>
      <w:r w:rsidR="001B60FC">
        <w:t>construção</w:t>
      </w:r>
      <w:proofErr w:type="spellEnd"/>
      <w:r w:rsidR="001B60FC">
        <w:t xml:space="preserve"> da </w:t>
      </w:r>
      <w:proofErr w:type="spellStart"/>
      <w:r w:rsidR="001B60FC">
        <w:t>funcionalidade</w:t>
      </w:r>
      <w:proofErr w:type="spellEnd"/>
      <w:r w:rsidR="001B60FC">
        <w:t>.</w:t>
      </w:r>
      <w:proofErr w:type="gramEnd"/>
      <w:r w:rsidR="001B60FC">
        <w:t xml:space="preserve"> </w:t>
      </w:r>
      <w:r w:rsidR="00AC7359">
        <w:t xml:space="preserve"> </w:t>
      </w:r>
      <w:proofErr w:type="spellStart"/>
      <w:r w:rsidR="00AC7359">
        <w:t>Apresente</w:t>
      </w:r>
      <w:proofErr w:type="spellEnd"/>
      <w:r w:rsidR="00AC7359">
        <w:t xml:space="preserve"> a </w:t>
      </w:r>
      <w:proofErr w:type="spellStart"/>
      <w:r w:rsidR="00AC7359">
        <w:t>sequência</w:t>
      </w:r>
      <w:proofErr w:type="spellEnd"/>
      <w:r w:rsidR="00AC7359">
        <w:t xml:space="preserve"> de </w:t>
      </w:r>
      <w:proofErr w:type="spellStart"/>
      <w:r w:rsidR="00AC7359">
        <w:t>tarefas</w:t>
      </w:r>
      <w:proofErr w:type="spellEnd"/>
      <w:r w:rsidR="00AC7359">
        <w:t xml:space="preserve"> do </w:t>
      </w:r>
      <w:proofErr w:type="spellStart"/>
      <w:r w:rsidR="00AC7359">
        <w:t>desenvolvedor</w:t>
      </w:r>
      <w:proofErr w:type="spellEnd"/>
      <w:r w:rsidR="00AC7359">
        <w:t xml:space="preserve"> </w:t>
      </w:r>
      <w:proofErr w:type="spellStart"/>
      <w:r w:rsidR="00AC7359">
        <w:t>por</w:t>
      </w:r>
      <w:proofErr w:type="spellEnd"/>
      <w:r w:rsidR="00AC7359">
        <w:t xml:space="preserve"> </w:t>
      </w:r>
      <w:proofErr w:type="spellStart"/>
      <w:r w:rsidR="00AC7359">
        <w:t>meio</w:t>
      </w:r>
      <w:proofErr w:type="spellEnd"/>
      <w:r w:rsidR="00AC7359">
        <w:t xml:space="preserve"> de um </w:t>
      </w:r>
      <w:proofErr w:type="spellStart"/>
      <w:r w:rsidR="00AC7359">
        <w:t>diagrama</w:t>
      </w:r>
      <w:proofErr w:type="spellEnd"/>
      <w:r w:rsidR="00AC7359">
        <w:t xml:space="preserve"> de </w:t>
      </w:r>
      <w:proofErr w:type="spellStart"/>
      <w:r w:rsidR="00AC7359">
        <w:t>atividades</w:t>
      </w:r>
      <w:proofErr w:type="spellEnd"/>
      <w:r w:rsidR="00AC7359">
        <w:t>.</w:t>
      </w:r>
    </w:p>
    <w:p w14:paraId="6D8D694D" w14:textId="77777777" w:rsidR="00731250" w:rsidRDefault="00731250"/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5405B62D" w:rsidR="004741B4" w:rsidRDefault="0009185F"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o </w:t>
      </w:r>
      <w:proofErr w:type="spellStart"/>
      <w:r w:rsidR="00AC7359">
        <w:t>processo</w:t>
      </w:r>
      <w:proofErr w:type="spellEnd"/>
      <w:r w:rsidR="00AC7359">
        <w:t xml:space="preserve"> e </w:t>
      </w:r>
      <w:proofErr w:type="spellStart"/>
      <w:r w:rsidR="00AC7359">
        <w:t>os</w:t>
      </w:r>
      <w:proofErr w:type="spellEnd"/>
      <w:r w:rsidR="00AC7359">
        <w:t xml:space="preserve"> </w:t>
      </w:r>
      <w:proofErr w:type="spellStart"/>
      <w:r w:rsidR="00AC7359">
        <w:t>modelos</w:t>
      </w:r>
      <w:proofErr w:type="spellEnd"/>
      <w:r w:rsidR="00AC7359">
        <w:t xml:space="preserve"> de </w:t>
      </w:r>
      <w:proofErr w:type="spellStart"/>
      <w:r w:rsidR="00AC7359">
        <w:t>processos</w:t>
      </w:r>
      <w:proofErr w:type="spellEnd"/>
      <w:r>
        <w:t>).</w:t>
      </w:r>
      <w:r>
        <w:br/>
        <w:t xml:space="preserve">•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do </w:t>
      </w:r>
      <w:proofErr w:type="spellStart"/>
      <w:r>
        <w:t>sist</w:t>
      </w:r>
      <w:r w:rsidR="00032F0D">
        <w:t>ema</w:t>
      </w:r>
      <w:proofErr w:type="spellEnd"/>
      <w:r w:rsidR="00032F0D">
        <w:t xml:space="preserve"> </w:t>
      </w:r>
      <w:proofErr w:type="spellStart"/>
      <w:r w:rsidR="00032F0D">
        <w:t>escolhido</w:t>
      </w:r>
      <w:proofErr w:type="spellEnd"/>
      <w:r w:rsidR="00032F0D">
        <w:t xml:space="preserve"> (</w:t>
      </w:r>
      <w:proofErr w:type="spellStart"/>
      <w:r w:rsidR="00032F0D">
        <w:t>pesquisa</w:t>
      </w:r>
      <w:proofErr w:type="spellEnd"/>
      <w:r w:rsidR="00032F0D">
        <w:t xml:space="preserve"> </w:t>
      </w:r>
      <w:proofErr w:type="spellStart"/>
      <w:r w:rsidR="005A527B">
        <w:t>sobre</w:t>
      </w:r>
      <w:proofErr w:type="spellEnd"/>
      <w:r w:rsidR="005A527B">
        <w:t xml:space="preserve"> o </w:t>
      </w:r>
      <w:proofErr w:type="spellStart"/>
      <w:r w:rsidR="005A527B">
        <w:t>sistema</w:t>
      </w:r>
      <w:proofErr w:type="spellEnd"/>
      <w:r w:rsidR="005A527B">
        <w:t xml:space="preserve"> ERP</w:t>
      </w:r>
      <w:r w:rsidR="00A72E31">
        <w:t xml:space="preserve"> e as </w:t>
      </w:r>
      <w:proofErr w:type="spellStart"/>
      <w:r w:rsidR="00A72E31">
        <w:t>principais</w:t>
      </w:r>
      <w:proofErr w:type="spellEnd"/>
      <w:r w:rsidR="00A72E31">
        <w:t xml:space="preserve"> </w:t>
      </w:r>
      <w:proofErr w:type="spellStart"/>
      <w:r w:rsidR="00A72E31">
        <w:t>ferramentas</w:t>
      </w:r>
      <w:proofErr w:type="spellEnd"/>
      <w:r w:rsidR="00A72E31">
        <w:t xml:space="preserve"> e </w:t>
      </w:r>
      <w:proofErr w:type="spellStart"/>
      <w:r w:rsidR="00A72E31">
        <w:t>técnicas</w:t>
      </w:r>
      <w:proofErr w:type="spellEnd"/>
      <w:r w:rsidR="00A72E31">
        <w:t xml:space="preserve"> de </w:t>
      </w:r>
      <w:proofErr w:type="spellStart"/>
      <w:r w:rsidR="00A72E31">
        <w:t>análise</w:t>
      </w:r>
      <w:proofErr w:type="spellEnd"/>
      <w:r w:rsidR="00AC7359">
        <w:t xml:space="preserve"> </w:t>
      </w:r>
      <w:proofErr w:type="spellStart"/>
      <w:r w:rsidR="00AC7359">
        <w:t>usadas</w:t>
      </w:r>
      <w:proofErr w:type="spellEnd"/>
      <w:r w:rsidR="00AC7359">
        <w:t xml:space="preserve"> para </w:t>
      </w:r>
      <w:proofErr w:type="spellStart"/>
      <w:r w:rsidR="00AC7359">
        <w:t>implementar</w:t>
      </w:r>
      <w:proofErr w:type="spellEnd"/>
      <w:r w:rsidR="00AC7359">
        <w:t xml:space="preserve"> </w:t>
      </w:r>
      <w:proofErr w:type="spellStart"/>
      <w:r w:rsidR="00AC7359">
        <w:t>uma</w:t>
      </w:r>
      <w:proofErr w:type="spellEnd"/>
      <w:r w:rsidR="00AC7359">
        <w:t xml:space="preserve"> </w:t>
      </w:r>
      <w:proofErr w:type="spellStart"/>
      <w:r w:rsidR="00AC7359">
        <w:t>determinada</w:t>
      </w:r>
      <w:proofErr w:type="spellEnd"/>
      <w:r w:rsidR="00AC7359">
        <w:t xml:space="preserve"> </w:t>
      </w:r>
      <w:proofErr w:type="spellStart"/>
      <w:r w:rsidR="00AC7359">
        <w:t>funcionalidade</w:t>
      </w:r>
      <w:proofErr w:type="spellEnd"/>
      <w:r w:rsidR="00032F0D">
        <w:t>).</w:t>
      </w:r>
      <w:r>
        <w:br/>
        <w:t xml:space="preserve">• </w:t>
      </w:r>
      <w:proofErr w:type="spellStart"/>
      <w:r w:rsidR="005A527B">
        <w:t>Geração</w:t>
      </w:r>
      <w:proofErr w:type="spellEnd"/>
      <w:r w:rsidR="005A527B">
        <w:t xml:space="preserve"> d</w:t>
      </w:r>
      <w:r w:rsidR="003B0574">
        <w:t>e</w:t>
      </w:r>
      <w:r w:rsidR="005A527B">
        <w:t xml:space="preserve"> </w:t>
      </w:r>
      <w:r w:rsidR="003B0574">
        <w:t xml:space="preserve">um </w:t>
      </w:r>
      <w:proofErr w:type="spellStart"/>
      <w:r w:rsidR="003B0574">
        <w:t>modelo</w:t>
      </w:r>
      <w:proofErr w:type="spellEnd"/>
      <w:r w:rsidR="003B0574">
        <w:t xml:space="preserve"> de </w:t>
      </w:r>
      <w:proofErr w:type="spellStart"/>
      <w:r w:rsidR="005A527B">
        <w:t>documento</w:t>
      </w:r>
      <w:proofErr w:type="spellEnd"/>
      <w:r w:rsidR="005A527B">
        <w:t xml:space="preserve"> </w:t>
      </w:r>
      <w:r w:rsidR="003B0574">
        <w:t xml:space="preserve">para </w:t>
      </w:r>
      <w:r w:rsidR="00AC7359">
        <w:t xml:space="preserve">as </w:t>
      </w:r>
      <w:proofErr w:type="spellStart"/>
      <w:r w:rsidR="00AC7359">
        <w:t>atividades</w:t>
      </w:r>
      <w:proofErr w:type="spellEnd"/>
      <w:r w:rsidR="00AC7359">
        <w:t xml:space="preserve"> de </w:t>
      </w:r>
      <w:proofErr w:type="spellStart"/>
      <w:r w:rsidR="00AC7359">
        <w:t>construção</w:t>
      </w:r>
      <w:proofErr w:type="spellEnd"/>
      <w:r w:rsidR="00AC7359">
        <w:t xml:space="preserve"> de </w:t>
      </w:r>
      <w:proofErr w:type="spellStart"/>
      <w:r w:rsidR="00AC7359">
        <w:t>uma</w:t>
      </w:r>
      <w:proofErr w:type="spellEnd"/>
      <w:r w:rsidR="00AC7359">
        <w:t xml:space="preserve"> </w:t>
      </w:r>
      <w:proofErr w:type="spellStart"/>
      <w:r w:rsidR="00AC7359">
        <w:t>determinada</w:t>
      </w:r>
      <w:proofErr w:type="spellEnd"/>
      <w:r w:rsidR="00AC7359">
        <w:t xml:space="preserve"> </w:t>
      </w:r>
      <w:proofErr w:type="spellStart"/>
      <w:r w:rsidR="00AC7359">
        <w:t>funcionalidade</w:t>
      </w:r>
      <w:proofErr w:type="spellEnd"/>
      <w:r w:rsidR="00AC7359">
        <w:t>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57F7EF40" w14:textId="77777777" w:rsidR="00731250" w:rsidRDefault="00731250"/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7A2AC685" w14:textId="0F77C254" w:rsidR="00AC7359" w:rsidRDefault="00032F0D" w:rsidP="00032F0D">
      <w:proofErr w:type="spellStart"/>
      <w:proofErr w:type="gram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AC7359">
        <w:t>habilidades</w:t>
      </w:r>
      <w:proofErr w:type="spellEnd"/>
      <w:r w:rsidR="00AC7359">
        <w:t xml:space="preserve"> </w:t>
      </w:r>
      <w:proofErr w:type="spellStart"/>
      <w:r w:rsidR="00AC7359">
        <w:t>práticas</w:t>
      </w:r>
      <w:proofErr w:type="spellEnd"/>
      <w:r w:rsidR="00AC7359">
        <w:t xml:space="preserve"> para o </w:t>
      </w:r>
      <w:proofErr w:type="spellStart"/>
      <w:r w:rsidR="00AC7359">
        <w:t>trabalho</w:t>
      </w:r>
      <w:proofErr w:type="spellEnd"/>
      <w:r w:rsidR="00AC7359">
        <w:t xml:space="preserve"> </w:t>
      </w:r>
      <w:proofErr w:type="spellStart"/>
      <w:r w:rsidR="00AC7359">
        <w:t>em</w:t>
      </w:r>
      <w:proofErr w:type="spellEnd"/>
      <w:r w:rsidR="00AC7359">
        <w:t xml:space="preserve"> </w:t>
      </w:r>
      <w:proofErr w:type="spellStart"/>
      <w:r w:rsidR="00AC7359">
        <w:t>equipe</w:t>
      </w:r>
      <w:proofErr w:type="spellEnd"/>
      <w:r w:rsidR="00AC7359">
        <w:t xml:space="preserve"> de </w:t>
      </w:r>
      <w:proofErr w:type="spellStart"/>
      <w:r w:rsidR="00AC7359">
        <w:t>uma</w:t>
      </w:r>
      <w:proofErr w:type="spellEnd"/>
      <w:r w:rsidR="00AC7359">
        <w:t xml:space="preserve"> </w:t>
      </w:r>
      <w:proofErr w:type="spellStart"/>
      <w:r w:rsidR="00AC7359">
        <w:t>determinada</w:t>
      </w:r>
      <w:proofErr w:type="spellEnd"/>
      <w:r w:rsidR="00AC7359">
        <w:t xml:space="preserve"> </w:t>
      </w:r>
      <w:proofErr w:type="spellStart"/>
      <w:r w:rsidR="00AC7359">
        <w:t>funcionalidade</w:t>
      </w:r>
      <w:proofErr w:type="spellEnd"/>
      <w:r w:rsidR="00AC7359">
        <w:t xml:space="preserve">, </w:t>
      </w:r>
      <w:proofErr w:type="spellStart"/>
      <w:r w:rsidR="00AC7359">
        <w:t>seguindo</w:t>
      </w:r>
      <w:proofErr w:type="spellEnd"/>
      <w:r w:rsidR="00AC7359">
        <w:t xml:space="preserve"> o </w:t>
      </w:r>
      <w:proofErr w:type="spellStart"/>
      <w:r w:rsidR="00AC7359">
        <w:t>padrão</w:t>
      </w:r>
      <w:proofErr w:type="spellEnd"/>
      <w:r w:rsidR="00AC7359">
        <w:t xml:space="preserve"> de um </w:t>
      </w:r>
      <w:proofErr w:type="spellStart"/>
      <w:r w:rsidR="00AC7359">
        <w:t>modelo</w:t>
      </w:r>
      <w:proofErr w:type="spellEnd"/>
      <w:r w:rsidR="00AC7359">
        <w:t xml:space="preserve"> de </w:t>
      </w:r>
      <w:proofErr w:type="spellStart"/>
      <w:r w:rsidR="00AC7359">
        <w:t>processo</w:t>
      </w:r>
      <w:proofErr w:type="spellEnd"/>
      <w:r w:rsidR="00AC7359">
        <w:t xml:space="preserve"> de software.</w:t>
      </w:r>
      <w:proofErr w:type="gramEnd"/>
    </w:p>
    <w:p w14:paraId="2C344EE0" w14:textId="0066D90D" w:rsidR="00032F0D" w:rsidRPr="00032F0D" w:rsidRDefault="00032F0D" w:rsidP="00032F0D"/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6063C"/>
    <w:rsid w:val="0009185F"/>
    <w:rsid w:val="00102A1D"/>
    <w:rsid w:val="0015074B"/>
    <w:rsid w:val="001B60FC"/>
    <w:rsid w:val="001F6690"/>
    <w:rsid w:val="00267D57"/>
    <w:rsid w:val="0029639D"/>
    <w:rsid w:val="002A1A83"/>
    <w:rsid w:val="002F0A0A"/>
    <w:rsid w:val="00326F90"/>
    <w:rsid w:val="00363FBA"/>
    <w:rsid w:val="00372C62"/>
    <w:rsid w:val="003B0574"/>
    <w:rsid w:val="00407E0B"/>
    <w:rsid w:val="004134CE"/>
    <w:rsid w:val="0045392F"/>
    <w:rsid w:val="004741B4"/>
    <w:rsid w:val="00576655"/>
    <w:rsid w:val="005A527B"/>
    <w:rsid w:val="005A792A"/>
    <w:rsid w:val="005C2FB6"/>
    <w:rsid w:val="005D2D5D"/>
    <w:rsid w:val="00616694"/>
    <w:rsid w:val="00644C00"/>
    <w:rsid w:val="006B6488"/>
    <w:rsid w:val="0071729B"/>
    <w:rsid w:val="00731250"/>
    <w:rsid w:val="0085726F"/>
    <w:rsid w:val="00914F65"/>
    <w:rsid w:val="009156AE"/>
    <w:rsid w:val="00A72E31"/>
    <w:rsid w:val="00AA1D8D"/>
    <w:rsid w:val="00AA6C6E"/>
    <w:rsid w:val="00AC7359"/>
    <w:rsid w:val="00B47730"/>
    <w:rsid w:val="00B519E2"/>
    <w:rsid w:val="00B802BD"/>
    <w:rsid w:val="00C603BA"/>
    <w:rsid w:val="00CB0664"/>
    <w:rsid w:val="00DE6D82"/>
    <w:rsid w:val="00DF7ADF"/>
    <w:rsid w:val="00E411D9"/>
    <w:rsid w:val="00F71F79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6E96A-EA67-4791-ABB1-4B411D0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9</cp:revision>
  <dcterms:created xsi:type="dcterms:W3CDTF">2025-07-30T01:33:00Z</dcterms:created>
  <dcterms:modified xsi:type="dcterms:W3CDTF">2025-07-30T14:09:00Z</dcterms:modified>
</cp:coreProperties>
</file>