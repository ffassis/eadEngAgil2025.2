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5A85A" w14:textId="008BBE20" w:rsidR="004741B4" w:rsidRDefault="0009185F">
      <w:pPr>
        <w:jc w:val="center"/>
      </w:pPr>
      <w:r>
        <w:rPr>
          <w:b/>
          <w:sz w:val="28"/>
        </w:rPr>
        <w:t xml:space="preserve">ROTEIRO DE AULA PRÁTICA – CAPÍTULO </w:t>
      </w:r>
      <w:r w:rsidR="004246C0">
        <w:rPr>
          <w:b/>
          <w:sz w:val="28"/>
        </w:rPr>
        <w:t>4</w:t>
      </w:r>
    </w:p>
    <w:p w14:paraId="3C384F79" w14:textId="3EC76104" w:rsidR="004741B4" w:rsidRDefault="0009185F">
      <w:pPr>
        <w:jc w:val="center"/>
      </w:pPr>
      <w:r>
        <w:rPr>
          <w:b/>
          <w:sz w:val="28"/>
        </w:rPr>
        <w:t xml:space="preserve">DISCIPLINA: </w:t>
      </w:r>
      <w:r w:rsidR="00576655">
        <w:rPr>
          <w:b/>
          <w:sz w:val="28"/>
        </w:rPr>
        <w:t>ENGENHARIA DE SOFTWARE ÁGIL</w:t>
      </w:r>
    </w:p>
    <w:p w14:paraId="4D8FB523" w14:textId="583C3BF9" w:rsidR="00731250" w:rsidRDefault="0009185F" w:rsidP="004246C0">
      <w:pPr>
        <w:jc w:val="center"/>
        <w:rPr>
          <w:b/>
          <w:sz w:val="24"/>
        </w:rPr>
      </w:pPr>
      <w:r>
        <w:rPr>
          <w:b/>
          <w:sz w:val="28"/>
        </w:rPr>
        <w:t xml:space="preserve">TÍTULO DA AULA: </w:t>
      </w:r>
      <w:r w:rsidR="008A07E5" w:rsidRPr="005114E1">
        <w:rPr>
          <w:b/>
          <w:sz w:val="28"/>
        </w:rPr>
        <w:t>PLANEJAMENTO DO PROCESSO DE SOFTWARE</w:t>
      </w:r>
      <w:bookmarkStart w:id="0" w:name="_GoBack"/>
      <w:bookmarkEnd w:id="0"/>
    </w:p>
    <w:p w14:paraId="5BCFC76A" w14:textId="77777777" w:rsidR="004741B4" w:rsidRDefault="0009185F" w:rsidP="00731250">
      <w:pPr>
        <w:spacing w:after="0"/>
      </w:pPr>
      <w:r>
        <w:rPr>
          <w:b/>
          <w:sz w:val="24"/>
        </w:rPr>
        <w:t>1. Objetivos da Aula</w:t>
      </w:r>
      <w:r>
        <w:rPr>
          <w:b/>
          <w:sz w:val="24"/>
        </w:rPr>
        <w:br/>
      </w:r>
    </w:p>
    <w:p w14:paraId="180D4AAC" w14:textId="4DDDFD72" w:rsidR="0085726F" w:rsidRDefault="00576655" w:rsidP="002F0A0A">
      <w:pPr>
        <w:spacing w:after="0"/>
      </w:pPr>
      <w:r>
        <w:t>•</w:t>
      </w:r>
      <w:r w:rsidRPr="0009185F">
        <w:rPr>
          <w:lang w:val="pt-BR"/>
        </w:rPr>
        <w:t xml:space="preserve"> </w:t>
      </w:r>
      <w:r w:rsidR="00616694" w:rsidRPr="0009185F">
        <w:rPr>
          <w:lang w:val="pt-BR"/>
        </w:rPr>
        <w:t>Entender</w:t>
      </w:r>
      <w:r w:rsidR="00616694" w:rsidRPr="00C80009">
        <w:t xml:space="preserve"> </w:t>
      </w:r>
      <w:proofErr w:type="spellStart"/>
      <w:proofErr w:type="gramStart"/>
      <w:r w:rsidR="00D7732C">
        <w:t>como</w:t>
      </w:r>
      <w:proofErr w:type="spellEnd"/>
      <w:proofErr w:type="gramEnd"/>
      <w:r w:rsidR="00D7732C">
        <w:t xml:space="preserve"> </w:t>
      </w:r>
      <w:proofErr w:type="spellStart"/>
      <w:r w:rsidR="00D7732C">
        <w:t>são</w:t>
      </w:r>
      <w:proofErr w:type="spellEnd"/>
      <w:r w:rsidR="00D7732C">
        <w:t xml:space="preserve"> </w:t>
      </w:r>
      <w:proofErr w:type="spellStart"/>
      <w:r w:rsidR="00D7732C">
        <w:t>produzidos</w:t>
      </w:r>
      <w:proofErr w:type="spellEnd"/>
      <w:r w:rsidR="00D7732C">
        <w:t xml:space="preserve"> </w:t>
      </w:r>
      <w:proofErr w:type="spellStart"/>
      <w:r w:rsidR="00D7732C">
        <w:t>artefatos</w:t>
      </w:r>
      <w:proofErr w:type="spellEnd"/>
      <w:r w:rsidR="00D7732C">
        <w:t xml:space="preserve"> de </w:t>
      </w:r>
      <w:proofErr w:type="spellStart"/>
      <w:r w:rsidR="00D7732C">
        <w:t>sistemas</w:t>
      </w:r>
      <w:proofErr w:type="spellEnd"/>
      <w:r w:rsidR="00D7732C">
        <w:t xml:space="preserve"> de software.</w:t>
      </w:r>
      <w:r>
        <w:br/>
        <w:t xml:space="preserve">• </w:t>
      </w:r>
      <w:proofErr w:type="spellStart"/>
      <w:r>
        <w:t>Diferenciar</w:t>
      </w:r>
      <w:proofErr w:type="spellEnd"/>
      <w:r>
        <w:t xml:space="preserve"> </w:t>
      </w:r>
      <w:proofErr w:type="spellStart"/>
      <w:r w:rsidR="00381346">
        <w:t>os</w:t>
      </w:r>
      <w:proofErr w:type="spellEnd"/>
      <w:r w:rsidR="00381346">
        <w:t xml:space="preserve"> </w:t>
      </w:r>
      <w:proofErr w:type="spellStart"/>
      <w:r w:rsidR="00381346">
        <w:t>elementos</w:t>
      </w:r>
      <w:proofErr w:type="spellEnd"/>
      <w:r w:rsidR="00381346">
        <w:t xml:space="preserve"> </w:t>
      </w:r>
      <w:r w:rsidR="00D7732C">
        <w:t xml:space="preserve">da </w:t>
      </w:r>
      <w:proofErr w:type="spellStart"/>
      <w:r w:rsidR="00D7732C">
        <w:t>qualidade</w:t>
      </w:r>
      <w:proofErr w:type="spellEnd"/>
      <w:r w:rsidR="00D7732C">
        <w:t xml:space="preserve">, do </w:t>
      </w:r>
      <w:proofErr w:type="spellStart"/>
      <w:r w:rsidR="00D7732C">
        <w:t>processo</w:t>
      </w:r>
      <w:proofErr w:type="spellEnd"/>
      <w:r w:rsidR="00D7732C">
        <w:t xml:space="preserve">, </w:t>
      </w:r>
      <w:proofErr w:type="spellStart"/>
      <w:r w:rsidR="00D7732C">
        <w:t>métodos</w:t>
      </w:r>
      <w:proofErr w:type="spellEnd"/>
      <w:r w:rsidR="00D7732C">
        <w:t xml:space="preserve"> e </w:t>
      </w:r>
      <w:proofErr w:type="spellStart"/>
      <w:r w:rsidR="00D7732C">
        <w:t>ferramentas</w:t>
      </w:r>
      <w:proofErr w:type="spellEnd"/>
      <w:r w:rsidR="00D7732C">
        <w:t>.</w:t>
      </w:r>
      <w:r>
        <w:br/>
        <w:t xml:space="preserve">• </w:t>
      </w:r>
      <w:proofErr w:type="spellStart"/>
      <w:r>
        <w:t>Desenvolver</w:t>
      </w:r>
      <w:proofErr w:type="spellEnd"/>
      <w:r>
        <w:t xml:space="preserve"> </w:t>
      </w:r>
      <w:proofErr w:type="spellStart"/>
      <w:r w:rsidR="00D7732C">
        <w:t>conhecimentos</w:t>
      </w:r>
      <w:proofErr w:type="spellEnd"/>
      <w:r w:rsidR="00D7732C">
        <w:t xml:space="preserve"> </w:t>
      </w:r>
      <w:proofErr w:type="spellStart"/>
      <w:r w:rsidR="00D7732C">
        <w:t>sobre</w:t>
      </w:r>
      <w:proofErr w:type="spellEnd"/>
      <w:r w:rsidR="00D7732C">
        <w:t xml:space="preserve"> </w:t>
      </w:r>
      <w:proofErr w:type="gramStart"/>
      <w:r w:rsidR="00D7732C">
        <w:t>a</w:t>
      </w:r>
      <w:proofErr w:type="gramEnd"/>
      <w:r w:rsidR="00D7732C">
        <w:t xml:space="preserve"> </w:t>
      </w:r>
      <w:proofErr w:type="spellStart"/>
      <w:r w:rsidR="00D7732C">
        <w:t>estrutura</w:t>
      </w:r>
      <w:proofErr w:type="spellEnd"/>
      <w:r w:rsidR="00D7732C">
        <w:t xml:space="preserve"> do </w:t>
      </w:r>
      <w:proofErr w:type="spellStart"/>
      <w:r w:rsidR="00D7732C">
        <w:t>processo</w:t>
      </w:r>
      <w:proofErr w:type="spellEnd"/>
      <w:r w:rsidR="00D7732C">
        <w:t xml:space="preserve"> e </w:t>
      </w:r>
      <w:proofErr w:type="spellStart"/>
      <w:r w:rsidR="00D7732C">
        <w:t>resultados</w:t>
      </w:r>
      <w:proofErr w:type="spellEnd"/>
      <w:r w:rsidR="00D7732C">
        <w:t xml:space="preserve"> </w:t>
      </w:r>
      <w:proofErr w:type="spellStart"/>
      <w:r w:rsidR="00D7732C">
        <w:t>obtidos</w:t>
      </w:r>
      <w:proofErr w:type="spellEnd"/>
      <w:r w:rsidR="00D7732C">
        <w:t>.</w:t>
      </w:r>
    </w:p>
    <w:p w14:paraId="19A51F28" w14:textId="6A24F19B" w:rsidR="00407E0B" w:rsidRDefault="00407E0B" w:rsidP="002F0A0A">
      <w:pPr>
        <w:spacing w:after="0"/>
      </w:pPr>
      <w:r>
        <w:t xml:space="preserve">• Construir </w:t>
      </w:r>
      <w:r w:rsidR="00D7732C">
        <w:t xml:space="preserve">a </w:t>
      </w:r>
      <w:proofErr w:type="spellStart"/>
      <w:r w:rsidR="00D7732C">
        <w:t>matriz</w:t>
      </w:r>
      <w:proofErr w:type="spellEnd"/>
      <w:r w:rsidR="00D7732C">
        <w:t xml:space="preserve"> de </w:t>
      </w:r>
      <w:proofErr w:type="spellStart"/>
      <w:proofErr w:type="gramStart"/>
      <w:r w:rsidR="00D7732C">
        <w:t>responsabilidades</w:t>
      </w:r>
      <w:proofErr w:type="spellEnd"/>
      <w:r w:rsidR="00D7732C">
        <w:t xml:space="preserve">  para</w:t>
      </w:r>
      <w:proofErr w:type="gramEnd"/>
      <w:r w:rsidR="00D7732C">
        <w:t xml:space="preserve"> </w:t>
      </w:r>
      <w:proofErr w:type="spellStart"/>
      <w:r w:rsidR="00D7732C">
        <w:t>uma</w:t>
      </w:r>
      <w:proofErr w:type="spellEnd"/>
      <w:r w:rsidR="00D7732C">
        <w:t xml:space="preserve"> </w:t>
      </w:r>
      <w:proofErr w:type="spellStart"/>
      <w:r w:rsidR="00D7732C">
        <w:t>equipe</w:t>
      </w:r>
      <w:proofErr w:type="spellEnd"/>
      <w:r w:rsidR="00D7732C">
        <w:t xml:space="preserve"> de desenvolvimento de </w:t>
      </w:r>
      <w:proofErr w:type="spellStart"/>
      <w:r w:rsidR="00D7732C">
        <w:t>aplicação</w:t>
      </w:r>
      <w:proofErr w:type="spellEnd"/>
      <w:r w:rsidR="00D7732C">
        <w:t xml:space="preserve"> </w:t>
      </w:r>
      <w:proofErr w:type="spellStart"/>
      <w:r w:rsidR="00D7732C">
        <w:t>conjunta</w:t>
      </w:r>
      <w:proofErr w:type="spellEnd"/>
      <w:r w:rsidR="00D7732C">
        <w:t xml:space="preserve"> (JAD).</w:t>
      </w:r>
    </w:p>
    <w:p w14:paraId="2655B1DC" w14:textId="1811420E" w:rsidR="00D7732C" w:rsidRDefault="00576655" w:rsidP="0085726F">
      <w:r>
        <w:t xml:space="preserve">• </w:t>
      </w:r>
      <w:proofErr w:type="spellStart"/>
      <w:r>
        <w:t>Relacionar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</w:t>
      </w:r>
      <w:proofErr w:type="spellStart"/>
      <w:r w:rsidR="00B519E2">
        <w:t>teóricos</w:t>
      </w:r>
      <w:proofErr w:type="spellEnd"/>
      <w:r w:rsidR="00B519E2">
        <w:t xml:space="preserve"> com um </w:t>
      </w:r>
      <w:proofErr w:type="spellStart"/>
      <w:r w:rsidR="00B519E2">
        <w:t>exemplo</w:t>
      </w:r>
      <w:proofErr w:type="spellEnd"/>
      <w:r w:rsidR="00B519E2">
        <w:t xml:space="preserve"> </w:t>
      </w:r>
      <w:proofErr w:type="spellStart"/>
      <w:r w:rsidR="00B519E2">
        <w:t>prático</w:t>
      </w:r>
      <w:proofErr w:type="spellEnd"/>
      <w:r w:rsidR="00D7732C">
        <w:t xml:space="preserve"> de </w:t>
      </w:r>
      <w:proofErr w:type="spellStart"/>
      <w:r w:rsidR="00D7732C">
        <w:t>formação</w:t>
      </w:r>
      <w:proofErr w:type="spellEnd"/>
      <w:r w:rsidR="00D7732C">
        <w:t xml:space="preserve"> da </w:t>
      </w:r>
      <w:proofErr w:type="spellStart"/>
      <w:r w:rsidR="00D7732C">
        <w:t>equipe</w:t>
      </w:r>
      <w:proofErr w:type="spellEnd"/>
      <w:r w:rsidR="00D7732C">
        <w:t xml:space="preserve"> de desenvolvimento</w:t>
      </w:r>
      <w:proofErr w:type="gramStart"/>
      <w:r w:rsidR="00D7732C">
        <w:t xml:space="preserve">,  </w:t>
      </w:r>
      <w:proofErr w:type="spellStart"/>
      <w:r w:rsidR="00D7732C">
        <w:t>determinando</w:t>
      </w:r>
      <w:proofErr w:type="spellEnd"/>
      <w:proofErr w:type="gramEnd"/>
      <w:r w:rsidR="00D7732C">
        <w:t xml:space="preserve"> </w:t>
      </w:r>
      <w:proofErr w:type="spellStart"/>
      <w:r w:rsidR="00D7732C">
        <w:t>seus</w:t>
      </w:r>
      <w:proofErr w:type="spellEnd"/>
      <w:r w:rsidR="00D7732C">
        <w:t xml:space="preserve"> cargos e </w:t>
      </w:r>
      <w:proofErr w:type="spellStart"/>
      <w:r w:rsidR="00D7732C">
        <w:t>funções</w:t>
      </w:r>
      <w:proofErr w:type="spellEnd"/>
      <w:r w:rsidR="00D7732C">
        <w:t xml:space="preserve"> com base no </w:t>
      </w:r>
      <w:proofErr w:type="spellStart"/>
      <w:r w:rsidR="00D7732C">
        <w:t>método</w:t>
      </w:r>
      <w:proofErr w:type="spellEnd"/>
      <w:r w:rsidR="00D7732C">
        <w:t xml:space="preserve"> JAD</w:t>
      </w:r>
      <w:r w:rsidR="00801E3B">
        <w:t xml:space="preserve">, </w:t>
      </w:r>
      <w:proofErr w:type="spellStart"/>
      <w:r w:rsidR="00801E3B">
        <w:t>atribuir</w:t>
      </w:r>
      <w:proofErr w:type="spellEnd"/>
      <w:r w:rsidR="00801E3B">
        <w:t xml:space="preserve"> </w:t>
      </w:r>
      <w:proofErr w:type="spellStart"/>
      <w:r w:rsidR="00801E3B">
        <w:t>responsabilidades</w:t>
      </w:r>
      <w:proofErr w:type="spellEnd"/>
      <w:r w:rsidR="00801E3B">
        <w:t xml:space="preserve"> </w:t>
      </w:r>
      <w:proofErr w:type="spellStart"/>
      <w:r w:rsidR="00801E3B">
        <w:t>aos</w:t>
      </w:r>
      <w:proofErr w:type="spellEnd"/>
      <w:r w:rsidR="00801E3B">
        <w:t xml:space="preserve"> </w:t>
      </w:r>
      <w:r w:rsidR="00801E3B" w:rsidRPr="00801E3B">
        <w:rPr>
          <w:i/>
        </w:rPr>
        <w:t>stakeholders</w:t>
      </w:r>
      <w:r w:rsidR="00801E3B">
        <w:t xml:space="preserve"> </w:t>
      </w:r>
      <w:proofErr w:type="spellStart"/>
      <w:r w:rsidR="00801E3B">
        <w:t>associadas</w:t>
      </w:r>
      <w:proofErr w:type="spellEnd"/>
      <w:r w:rsidR="00801E3B">
        <w:t xml:space="preserve"> a </w:t>
      </w:r>
      <w:proofErr w:type="spellStart"/>
      <w:r w:rsidR="00801E3B">
        <w:t>cada</w:t>
      </w:r>
      <w:proofErr w:type="spellEnd"/>
      <w:r w:rsidR="00801E3B">
        <w:t xml:space="preserve"> </w:t>
      </w:r>
      <w:proofErr w:type="spellStart"/>
      <w:r w:rsidR="00801E3B">
        <w:t>artefato</w:t>
      </w:r>
      <w:proofErr w:type="spellEnd"/>
      <w:r w:rsidR="00801E3B">
        <w:t xml:space="preserve"> a </w:t>
      </w:r>
      <w:proofErr w:type="spellStart"/>
      <w:r w:rsidR="00801E3B">
        <w:t>ser</w:t>
      </w:r>
      <w:proofErr w:type="spellEnd"/>
      <w:r w:rsidR="00801E3B">
        <w:t xml:space="preserve"> </w:t>
      </w:r>
      <w:proofErr w:type="spellStart"/>
      <w:r w:rsidR="00801E3B">
        <w:t>produzido</w:t>
      </w:r>
      <w:proofErr w:type="spellEnd"/>
      <w:r w:rsidR="00801E3B">
        <w:t xml:space="preserve"> </w:t>
      </w:r>
      <w:proofErr w:type="spellStart"/>
      <w:r w:rsidR="00801E3B">
        <w:t>construindo</w:t>
      </w:r>
      <w:proofErr w:type="spellEnd"/>
      <w:r w:rsidR="00801E3B">
        <w:t xml:space="preserve"> </w:t>
      </w:r>
      <w:proofErr w:type="spellStart"/>
      <w:r w:rsidR="00801E3B">
        <w:t>em</w:t>
      </w:r>
      <w:proofErr w:type="spellEnd"/>
      <w:r w:rsidR="00801E3B">
        <w:t xml:space="preserve"> </w:t>
      </w:r>
      <w:proofErr w:type="spellStart"/>
      <w:r w:rsidR="00801E3B">
        <w:t>uma</w:t>
      </w:r>
      <w:proofErr w:type="spellEnd"/>
      <w:r w:rsidR="00801E3B">
        <w:t xml:space="preserve"> </w:t>
      </w:r>
      <w:proofErr w:type="spellStart"/>
      <w:r w:rsidR="00801E3B">
        <w:t>determinada</w:t>
      </w:r>
      <w:proofErr w:type="spellEnd"/>
      <w:r w:rsidR="00801E3B">
        <w:t xml:space="preserve"> </w:t>
      </w:r>
      <w:proofErr w:type="spellStart"/>
      <w:r w:rsidR="00801E3B">
        <w:t>atividade</w:t>
      </w:r>
      <w:proofErr w:type="spellEnd"/>
    </w:p>
    <w:p w14:paraId="7B5CE11C" w14:textId="409503A3" w:rsidR="003B6907" w:rsidRDefault="00B519E2" w:rsidP="0085726F">
      <w:r>
        <w:t xml:space="preserve"> </w:t>
      </w:r>
      <w:proofErr w:type="spellStart"/>
      <w:proofErr w:type="gramStart"/>
      <w:r w:rsidR="003B6907">
        <w:t>reproduzindo</w:t>
      </w:r>
      <w:proofErr w:type="spellEnd"/>
      <w:proofErr w:type="gramEnd"/>
      <w:r w:rsidR="003B6907">
        <w:t xml:space="preserve"> </w:t>
      </w:r>
      <w:proofErr w:type="spellStart"/>
      <w:r w:rsidR="003B6907">
        <w:t>os</w:t>
      </w:r>
      <w:proofErr w:type="spellEnd"/>
      <w:r w:rsidR="003B6907">
        <w:t xml:space="preserve"> </w:t>
      </w:r>
      <w:proofErr w:type="spellStart"/>
      <w:r w:rsidR="003B6907">
        <w:t>requisitos</w:t>
      </w:r>
      <w:proofErr w:type="spellEnd"/>
      <w:r w:rsidR="003B6907">
        <w:t xml:space="preserve"> do </w:t>
      </w:r>
      <w:proofErr w:type="spellStart"/>
      <w:r w:rsidR="003B6907">
        <w:t>sistema</w:t>
      </w:r>
      <w:proofErr w:type="spellEnd"/>
      <w:r w:rsidR="003B6907">
        <w:t xml:space="preserve"> (RS) </w:t>
      </w:r>
      <w:proofErr w:type="spellStart"/>
      <w:r w:rsidR="003B6907">
        <w:t>na</w:t>
      </w:r>
      <w:proofErr w:type="spellEnd"/>
      <w:r w:rsidR="003B6907">
        <w:t xml:space="preserve"> </w:t>
      </w:r>
      <w:proofErr w:type="spellStart"/>
      <w:r w:rsidR="003B6907">
        <w:t>modelagem</w:t>
      </w:r>
      <w:proofErr w:type="spellEnd"/>
      <w:r w:rsidR="003B6907">
        <w:t xml:space="preserve"> da </w:t>
      </w:r>
      <w:proofErr w:type="spellStart"/>
      <w:r w:rsidR="003B6907">
        <w:t>arquitetura</w:t>
      </w:r>
      <w:proofErr w:type="spellEnd"/>
      <w:r w:rsidR="003B6907">
        <w:t xml:space="preserve"> da </w:t>
      </w:r>
      <w:proofErr w:type="spellStart"/>
      <w:r w:rsidR="003B6907">
        <w:t>infraestrutura</w:t>
      </w:r>
      <w:proofErr w:type="spellEnd"/>
      <w:r w:rsidR="003B6907">
        <w:t xml:space="preserve"> de TI.</w:t>
      </w:r>
      <w:r w:rsidR="002F0A0A">
        <w:t xml:space="preserve"> </w:t>
      </w:r>
    </w:p>
    <w:p w14:paraId="6736BBF3" w14:textId="77777777" w:rsidR="002A1A83" w:rsidRDefault="002A1A83" w:rsidP="00731250">
      <w:pPr>
        <w:spacing w:after="0"/>
      </w:pPr>
    </w:p>
    <w:p w14:paraId="31B98261" w14:textId="77777777" w:rsidR="004741B4" w:rsidRDefault="0009185F" w:rsidP="00731250">
      <w:pPr>
        <w:spacing w:after="0"/>
      </w:pPr>
      <w:r>
        <w:rPr>
          <w:b/>
          <w:sz w:val="24"/>
        </w:rPr>
        <w:t xml:space="preserve">2. </w:t>
      </w:r>
      <w:proofErr w:type="spellStart"/>
      <w:r>
        <w:rPr>
          <w:b/>
          <w:sz w:val="24"/>
        </w:rPr>
        <w:t>Recursos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Necessários</w:t>
      </w:r>
      <w:proofErr w:type="spellEnd"/>
      <w:r>
        <w:rPr>
          <w:b/>
          <w:sz w:val="24"/>
        </w:rPr>
        <w:br/>
      </w:r>
    </w:p>
    <w:p w14:paraId="11D63745" w14:textId="77777777" w:rsidR="00407E0B" w:rsidRDefault="0009185F" w:rsidP="002A1A83">
      <w:pPr>
        <w:spacing w:after="0"/>
      </w:pPr>
      <w:r>
        <w:t xml:space="preserve">• </w:t>
      </w:r>
      <w:proofErr w:type="spellStart"/>
      <w:r>
        <w:t>Computadores</w:t>
      </w:r>
      <w:proofErr w:type="spellEnd"/>
      <w:r>
        <w:t xml:space="preserve"> com </w:t>
      </w:r>
      <w:proofErr w:type="spellStart"/>
      <w:r>
        <w:t>acesso</w:t>
      </w:r>
      <w:proofErr w:type="spellEnd"/>
      <w:r>
        <w:t xml:space="preserve"> à internet.</w:t>
      </w:r>
    </w:p>
    <w:p w14:paraId="34CB8DA5" w14:textId="22FD3AE1" w:rsidR="004741B4" w:rsidRDefault="002F0A0A" w:rsidP="002A1A83">
      <w:pPr>
        <w:spacing w:after="0"/>
      </w:pPr>
      <w:r>
        <w:t xml:space="preserve">• </w:t>
      </w:r>
      <w:proofErr w:type="spellStart"/>
      <w:r>
        <w:t>Ferramentas</w:t>
      </w:r>
      <w:proofErr w:type="spellEnd"/>
      <w:r>
        <w:t xml:space="preserve"> </w:t>
      </w:r>
      <w:proofErr w:type="spellStart"/>
      <w:r>
        <w:t>gratuitas</w:t>
      </w:r>
      <w:proofErr w:type="spellEnd"/>
      <w:r>
        <w:t xml:space="preserve"> para </w:t>
      </w:r>
      <w:proofErr w:type="spellStart"/>
      <w:r>
        <w:t>construção</w:t>
      </w:r>
      <w:proofErr w:type="spellEnd"/>
      <w:r>
        <w:t xml:space="preserve"> de </w:t>
      </w:r>
      <w:proofErr w:type="spellStart"/>
      <w:r>
        <w:t>diagramas</w:t>
      </w:r>
      <w:proofErr w:type="spellEnd"/>
      <w:r>
        <w:t xml:space="preserve"> de </w:t>
      </w:r>
      <w:proofErr w:type="spellStart"/>
      <w:r w:rsidR="002A1A83">
        <w:t>atividades</w:t>
      </w:r>
      <w:proofErr w:type="spellEnd"/>
      <w:r>
        <w:t xml:space="preserve"> (</w:t>
      </w:r>
      <w:proofErr w:type="spellStart"/>
      <w:r>
        <w:t>Astah</w:t>
      </w:r>
      <w:proofErr w:type="spellEnd"/>
      <w:r>
        <w:t xml:space="preserve">, Draw.io </w:t>
      </w:r>
      <w:proofErr w:type="spellStart"/>
      <w:r>
        <w:t>ou</w:t>
      </w:r>
      <w:proofErr w:type="spellEnd"/>
      <w:r>
        <w:t xml:space="preserve"> </w:t>
      </w:r>
      <w:proofErr w:type="spellStart"/>
      <w:r>
        <w:t>Lucidchart</w:t>
      </w:r>
      <w:proofErr w:type="spellEnd"/>
      <w:r>
        <w:t>).</w:t>
      </w:r>
      <w:r w:rsidR="0009185F">
        <w:br/>
        <w:t xml:space="preserve">• Material de </w:t>
      </w:r>
      <w:proofErr w:type="spellStart"/>
      <w:r w:rsidR="0009185F">
        <w:t>apoio</w:t>
      </w:r>
      <w:proofErr w:type="spellEnd"/>
      <w:r w:rsidR="0009185F">
        <w:t xml:space="preserve">: </w:t>
      </w:r>
      <w:proofErr w:type="spellStart"/>
      <w:r w:rsidR="0009185F">
        <w:t>Capítulo</w:t>
      </w:r>
      <w:proofErr w:type="spellEnd"/>
      <w:r w:rsidR="0009185F">
        <w:t xml:space="preserve"> </w:t>
      </w:r>
      <w:r w:rsidR="003B6907">
        <w:t>4</w:t>
      </w:r>
      <w:r w:rsidR="0009185F">
        <w:t xml:space="preserve"> </w:t>
      </w:r>
      <w:proofErr w:type="gramStart"/>
      <w:r w:rsidR="0009185F">
        <w:t>do</w:t>
      </w:r>
      <w:proofErr w:type="gramEnd"/>
      <w:r w:rsidR="0009185F">
        <w:t xml:space="preserve"> </w:t>
      </w:r>
      <w:proofErr w:type="spellStart"/>
      <w:r w:rsidR="0009185F">
        <w:t>livro-texto</w:t>
      </w:r>
      <w:proofErr w:type="spellEnd"/>
      <w:r w:rsidR="0009185F">
        <w:t>.</w:t>
      </w:r>
      <w:r w:rsidR="0009185F">
        <w:br/>
        <w:t xml:space="preserve">• Editor de </w:t>
      </w:r>
      <w:proofErr w:type="spellStart"/>
      <w:r w:rsidR="0009185F">
        <w:t>texto</w:t>
      </w:r>
      <w:proofErr w:type="spellEnd"/>
      <w:r w:rsidR="0009185F">
        <w:t xml:space="preserve"> para o </w:t>
      </w:r>
      <w:proofErr w:type="spellStart"/>
      <w:r w:rsidR="0009185F">
        <w:t>relatório</w:t>
      </w:r>
      <w:proofErr w:type="spellEnd"/>
      <w:r w:rsidR="0009185F">
        <w:t xml:space="preserve"> final.</w:t>
      </w:r>
    </w:p>
    <w:p w14:paraId="2CEF25E4" w14:textId="77777777" w:rsidR="00731250" w:rsidRDefault="00731250"/>
    <w:p w14:paraId="0005B495" w14:textId="77777777" w:rsidR="004741B4" w:rsidRDefault="0009185F" w:rsidP="00731250">
      <w:pPr>
        <w:spacing w:after="0"/>
      </w:pPr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Estrutura</w:t>
      </w:r>
      <w:proofErr w:type="spellEnd"/>
      <w:r>
        <w:rPr>
          <w:b/>
          <w:sz w:val="24"/>
        </w:rPr>
        <w:t xml:space="preserve"> da Aula</w:t>
      </w:r>
      <w:r>
        <w:rPr>
          <w:b/>
          <w:sz w:val="24"/>
        </w:rPr>
        <w:br/>
      </w:r>
    </w:p>
    <w:p w14:paraId="2C60EEA9" w14:textId="71FD241C" w:rsidR="00810D1C" w:rsidRDefault="0009185F">
      <w:r>
        <w:t>1.</w:t>
      </w:r>
      <w:r w:rsidRPr="0009185F">
        <w:rPr>
          <w:lang w:val="pt-BR"/>
        </w:rPr>
        <w:t xml:space="preserve"> Abertura</w:t>
      </w:r>
      <w:r>
        <w:t xml:space="preserve"> (10 </w:t>
      </w:r>
      <w:proofErr w:type="spellStart"/>
      <w:r>
        <w:t>minutos</w:t>
      </w:r>
      <w:proofErr w:type="spellEnd"/>
      <w:r>
        <w:t xml:space="preserve">):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e </w:t>
      </w:r>
      <w:proofErr w:type="spellStart"/>
      <w:r>
        <w:t>discutir</w:t>
      </w:r>
      <w:proofErr w:type="spellEnd"/>
      <w:r>
        <w:t xml:space="preserve"> </w:t>
      </w:r>
      <w:proofErr w:type="spellStart"/>
      <w:r>
        <w:t>exemplos</w:t>
      </w:r>
      <w:proofErr w:type="spellEnd"/>
      <w:r>
        <w:t>.</w:t>
      </w:r>
      <w:r>
        <w:br/>
        <w:t xml:space="preserve">2.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Conceitual</w:t>
      </w:r>
      <w:proofErr w:type="spellEnd"/>
      <w:r>
        <w:t xml:space="preserve"> (20 </w:t>
      </w:r>
      <w:proofErr w:type="spellStart"/>
      <w:r>
        <w:t>minutos</w:t>
      </w:r>
      <w:proofErr w:type="spellEnd"/>
      <w:r>
        <w:t xml:space="preserve">): </w:t>
      </w:r>
      <w:proofErr w:type="spellStart"/>
      <w:r w:rsidR="003B6907">
        <w:t>Diferenciar</w:t>
      </w:r>
      <w:proofErr w:type="spellEnd"/>
      <w:r w:rsidR="003B6907">
        <w:t xml:space="preserve"> a </w:t>
      </w:r>
      <w:proofErr w:type="spellStart"/>
      <w:r w:rsidR="003B6907">
        <w:t>arquitetura</w:t>
      </w:r>
      <w:proofErr w:type="spellEnd"/>
      <w:r w:rsidR="003B6907">
        <w:t xml:space="preserve"> da </w:t>
      </w:r>
      <w:proofErr w:type="spellStart"/>
      <w:r w:rsidR="003B6907">
        <w:t>lógica</w:t>
      </w:r>
      <w:proofErr w:type="spellEnd"/>
      <w:r w:rsidR="003B6907">
        <w:t xml:space="preserve"> de </w:t>
      </w:r>
      <w:proofErr w:type="spellStart"/>
      <w:r w:rsidR="003B6907">
        <w:t>processamento</w:t>
      </w:r>
      <w:proofErr w:type="spellEnd"/>
      <w:r w:rsidR="003B6907">
        <w:t xml:space="preserve"> da </w:t>
      </w:r>
      <w:proofErr w:type="spellStart"/>
      <w:r w:rsidR="003B6907">
        <w:t>arquitetura</w:t>
      </w:r>
      <w:proofErr w:type="spellEnd"/>
      <w:r w:rsidR="003B6907">
        <w:t xml:space="preserve"> do </w:t>
      </w:r>
      <w:proofErr w:type="spellStart"/>
      <w:r w:rsidR="003B6907">
        <w:t>sistema</w:t>
      </w:r>
      <w:proofErr w:type="spellEnd"/>
      <w:r w:rsidR="003B6907">
        <w:t xml:space="preserve"> que é a </w:t>
      </w:r>
      <w:proofErr w:type="spellStart"/>
      <w:r w:rsidR="003B6907">
        <w:t>integração</w:t>
      </w:r>
      <w:proofErr w:type="spellEnd"/>
      <w:r w:rsidR="003B6907">
        <w:t xml:space="preserve"> do software, hardware, </w:t>
      </w:r>
      <w:proofErr w:type="spellStart"/>
      <w:r w:rsidR="003B6907">
        <w:t>pessoas</w:t>
      </w:r>
      <w:proofErr w:type="spellEnd"/>
      <w:r w:rsidR="003B6907">
        <w:t xml:space="preserve">, banco de dados e </w:t>
      </w:r>
      <w:proofErr w:type="spellStart"/>
      <w:r w:rsidR="003B6907">
        <w:t>rede</w:t>
      </w:r>
      <w:proofErr w:type="spellEnd"/>
      <w:r w:rsidR="003B6907">
        <w:t xml:space="preserve"> de </w:t>
      </w:r>
      <w:proofErr w:type="spellStart"/>
      <w:r w:rsidR="003B6907">
        <w:t>computadores</w:t>
      </w:r>
      <w:proofErr w:type="spellEnd"/>
      <w:r w:rsidR="003B6907">
        <w:t xml:space="preserve">). </w:t>
      </w:r>
      <w:r>
        <w:br/>
        <w:t xml:space="preserve">3. </w:t>
      </w:r>
      <w:proofErr w:type="spellStart"/>
      <w:r>
        <w:t>Demonstração</w:t>
      </w:r>
      <w:proofErr w:type="spellEnd"/>
      <w:r>
        <w:t xml:space="preserve"> (20 </w:t>
      </w:r>
      <w:proofErr w:type="spellStart"/>
      <w:r>
        <w:t>minutos</w:t>
      </w:r>
      <w:proofErr w:type="spellEnd"/>
      <w:r>
        <w:t xml:space="preserve">): </w:t>
      </w:r>
      <w:r w:rsidR="003B6907">
        <w:t xml:space="preserve">A </w:t>
      </w:r>
      <w:proofErr w:type="spellStart"/>
      <w:r w:rsidR="003B6907">
        <w:t>partir</w:t>
      </w:r>
      <w:proofErr w:type="spellEnd"/>
      <w:r w:rsidR="003B6907">
        <w:t xml:space="preserve"> da </w:t>
      </w:r>
      <w:proofErr w:type="spellStart"/>
      <w:r w:rsidR="003B6907">
        <w:t>tabela</w:t>
      </w:r>
      <w:proofErr w:type="spellEnd"/>
      <w:r w:rsidR="003B6907">
        <w:t xml:space="preserve"> de </w:t>
      </w:r>
      <w:proofErr w:type="spellStart"/>
      <w:r w:rsidR="003B6907">
        <w:t>requisitos</w:t>
      </w:r>
      <w:proofErr w:type="spellEnd"/>
      <w:r w:rsidR="003B6907">
        <w:t xml:space="preserve"> do </w:t>
      </w:r>
      <w:proofErr w:type="spellStart"/>
      <w:r w:rsidR="003B6907">
        <w:t>sistema</w:t>
      </w:r>
      <w:proofErr w:type="spellEnd"/>
      <w:r w:rsidR="003B6907">
        <w:t xml:space="preserve"> construir as “</w:t>
      </w:r>
      <w:proofErr w:type="spellStart"/>
      <w:r w:rsidR="003B6907">
        <w:t>peças</w:t>
      </w:r>
      <w:proofErr w:type="spellEnd"/>
      <w:r w:rsidR="003B6907">
        <w:t xml:space="preserve">” </w:t>
      </w:r>
      <w:proofErr w:type="spellStart"/>
      <w:r w:rsidR="003B6907">
        <w:t>necessárias</w:t>
      </w:r>
      <w:proofErr w:type="spellEnd"/>
      <w:r w:rsidR="00810D1C">
        <w:t xml:space="preserve"> (</w:t>
      </w:r>
      <w:proofErr w:type="spellStart"/>
      <w:r w:rsidR="00810D1C">
        <w:t>componentes</w:t>
      </w:r>
      <w:proofErr w:type="spellEnd"/>
      <w:r w:rsidR="00810D1C">
        <w:t xml:space="preserve">) com o </w:t>
      </w:r>
      <w:proofErr w:type="spellStart"/>
      <w:r w:rsidR="00810D1C">
        <w:t>aplicativo</w:t>
      </w:r>
      <w:proofErr w:type="spellEnd"/>
      <w:r w:rsidR="00810D1C">
        <w:t xml:space="preserve"> </w:t>
      </w:r>
      <w:proofErr w:type="spellStart"/>
      <w:r w:rsidR="00810D1C">
        <w:t>alguma</w:t>
      </w:r>
      <w:proofErr w:type="spellEnd"/>
      <w:r w:rsidR="00810D1C">
        <w:t xml:space="preserve"> </w:t>
      </w:r>
      <w:proofErr w:type="spellStart"/>
      <w:r w:rsidR="00810D1C">
        <w:t>ferramenta</w:t>
      </w:r>
      <w:proofErr w:type="spellEnd"/>
      <w:r w:rsidR="00810D1C">
        <w:t xml:space="preserve"> de </w:t>
      </w:r>
      <w:proofErr w:type="spellStart"/>
      <w:r w:rsidR="00810D1C">
        <w:t>modelagem</w:t>
      </w:r>
      <w:proofErr w:type="spellEnd"/>
      <w:r w:rsidR="00810D1C">
        <w:t xml:space="preserve"> (</w:t>
      </w:r>
      <w:proofErr w:type="spellStart"/>
      <w:r w:rsidR="00810D1C">
        <w:t>Astah</w:t>
      </w:r>
      <w:proofErr w:type="spellEnd"/>
      <w:r w:rsidR="00810D1C">
        <w:t xml:space="preserve">, Draw.io </w:t>
      </w:r>
      <w:proofErr w:type="spellStart"/>
      <w:r w:rsidR="00810D1C">
        <w:t>ou</w:t>
      </w:r>
      <w:proofErr w:type="spellEnd"/>
      <w:r w:rsidR="00810D1C">
        <w:t xml:space="preserve"> </w:t>
      </w:r>
      <w:proofErr w:type="spellStart"/>
      <w:r w:rsidR="00810D1C">
        <w:t>Lucidchart</w:t>
      </w:r>
      <w:proofErr w:type="spellEnd"/>
      <w:r w:rsidR="00810D1C">
        <w:t>).</w:t>
      </w:r>
      <w:r w:rsidR="00810D1C">
        <w:br/>
      </w:r>
      <w:r>
        <w:t>4.</w:t>
      </w:r>
      <w:r w:rsidRPr="0009185F">
        <w:rPr>
          <w:lang w:val="pt-BR"/>
        </w:rPr>
        <w:t xml:space="preserve"> Atividade</w:t>
      </w:r>
      <w:r>
        <w:t xml:space="preserve"> </w:t>
      </w:r>
      <w:proofErr w:type="spellStart"/>
      <w:r>
        <w:t>Prática</w:t>
      </w:r>
      <w:proofErr w:type="spellEnd"/>
      <w:r>
        <w:t xml:space="preserve"> (40 </w:t>
      </w:r>
      <w:proofErr w:type="spellStart"/>
      <w:r>
        <w:t>minutos</w:t>
      </w:r>
      <w:proofErr w:type="spellEnd"/>
      <w:r>
        <w:t xml:space="preserve">):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aluno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escolhe</w:t>
      </w:r>
      <w:r w:rsidR="00AA6C6E">
        <w:t>r</w:t>
      </w:r>
      <w:proofErr w:type="spellEnd"/>
      <w:r>
        <w:t xml:space="preserve"> </w:t>
      </w:r>
      <w:proofErr w:type="spellStart"/>
      <w:r w:rsidR="00AA6C6E">
        <w:t>um</w:t>
      </w:r>
      <w:r w:rsidR="002A1A83">
        <w:t>a</w:t>
      </w:r>
      <w:proofErr w:type="spellEnd"/>
      <w:r w:rsidR="00AA6C6E">
        <w:t xml:space="preserve"> </w:t>
      </w:r>
      <w:proofErr w:type="spellStart"/>
      <w:r w:rsidR="00810D1C">
        <w:t>plataforma</w:t>
      </w:r>
      <w:proofErr w:type="spellEnd"/>
      <w:r w:rsidR="00810D1C">
        <w:t xml:space="preserve"> web </w:t>
      </w:r>
      <w:proofErr w:type="gramStart"/>
      <w:r w:rsidR="00810D1C">
        <w:t xml:space="preserve">que  </w:t>
      </w:r>
      <w:proofErr w:type="spellStart"/>
      <w:r w:rsidR="00810D1C">
        <w:t>abrigue</w:t>
      </w:r>
      <w:proofErr w:type="spellEnd"/>
      <w:proofErr w:type="gramEnd"/>
      <w:r w:rsidR="00810D1C">
        <w:t xml:space="preserve"> um portal e </w:t>
      </w:r>
      <w:proofErr w:type="spellStart"/>
      <w:r w:rsidR="00810D1C">
        <w:t>projetar</w:t>
      </w:r>
      <w:proofErr w:type="spellEnd"/>
      <w:r w:rsidR="00810D1C">
        <w:t xml:space="preserve"> a </w:t>
      </w:r>
      <w:proofErr w:type="spellStart"/>
      <w:r w:rsidR="00810D1C">
        <w:t>infraestrutura</w:t>
      </w:r>
      <w:proofErr w:type="spellEnd"/>
      <w:r w:rsidR="00810D1C">
        <w:t xml:space="preserve"> de TI que da </w:t>
      </w:r>
      <w:proofErr w:type="spellStart"/>
      <w:r w:rsidR="00810D1C">
        <w:t>suporte</w:t>
      </w:r>
      <w:proofErr w:type="spellEnd"/>
      <w:r w:rsidR="00810D1C">
        <w:t xml:space="preserve"> a </w:t>
      </w:r>
      <w:proofErr w:type="spellStart"/>
      <w:r w:rsidR="00810D1C">
        <w:t>este</w:t>
      </w:r>
      <w:proofErr w:type="spellEnd"/>
      <w:r w:rsidR="00810D1C">
        <w:t xml:space="preserve"> </w:t>
      </w:r>
      <w:proofErr w:type="spellStart"/>
      <w:r w:rsidR="00810D1C">
        <w:t>sistema</w:t>
      </w:r>
      <w:proofErr w:type="spellEnd"/>
      <w:r w:rsidR="00810D1C">
        <w:t xml:space="preserve">. A </w:t>
      </w:r>
      <w:proofErr w:type="spellStart"/>
      <w:r w:rsidR="00810D1C">
        <w:t>infraestrutura</w:t>
      </w:r>
      <w:proofErr w:type="spellEnd"/>
      <w:r w:rsidR="00810D1C">
        <w:t xml:space="preserve"> de TI </w:t>
      </w:r>
      <w:proofErr w:type="spellStart"/>
      <w:r w:rsidR="00810D1C">
        <w:t>deverá</w:t>
      </w:r>
      <w:proofErr w:type="spellEnd"/>
      <w:r w:rsidR="00810D1C">
        <w:t xml:space="preserve"> </w:t>
      </w:r>
      <w:proofErr w:type="spellStart"/>
      <w:r w:rsidR="00810D1C">
        <w:t>atender</w:t>
      </w:r>
      <w:proofErr w:type="spellEnd"/>
      <w:r w:rsidR="00810D1C">
        <w:t xml:space="preserve"> a um </w:t>
      </w:r>
      <w:proofErr w:type="spellStart"/>
      <w:r w:rsidR="00810D1C">
        <w:t>sistema</w:t>
      </w:r>
      <w:proofErr w:type="spellEnd"/>
      <w:r w:rsidR="00810D1C">
        <w:t xml:space="preserve"> </w:t>
      </w:r>
      <w:proofErr w:type="spellStart"/>
      <w:r w:rsidR="00810D1C">
        <w:t>distribuído</w:t>
      </w:r>
      <w:proofErr w:type="spellEnd"/>
      <w:r w:rsidR="00810D1C">
        <w:t xml:space="preserve">, </w:t>
      </w:r>
      <w:proofErr w:type="spellStart"/>
      <w:r w:rsidR="00810D1C">
        <w:t>típico</w:t>
      </w:r>
      <w:proofErr w:type="spellEnd"/>
      <w:r w:rsidR="00810D1C">
        <w:t xml:space="preserve"> dos </w:t>
      </w:r>
      <w:proofErr w:type="spellStart"/>
      <w:r w:rsidR="00810D1C">
        <w:t>ambientes</w:t>
      </w:r>
      <w:proofErr w:type="spellEnd"/>
      <w:r w:rsidR="00810D1C">
        <w:t xml:space="preserve"> web, </w:t>
      </w:r>
      <w:proofErr w:type="spellStart"/>
      <w:r w:rsidR="00810D1C">
        <w:t>formados</w:t>
      </w:r>
      <w:proofErr w:type="spellEnd"/>
      <w:r w:rsidR="00810D1C">
        <w:t xml:space="preserve"> </w:t>
      </w:r>
      <w:r w:rsidR="00D2461B">
        <w:t xml:space="preserve">pela </w:t>
      </w:r>
      <w:proofErr w:type="spellStart"/>
      <w:r w:rsidR="00D2461B">
        <w:t>ligação</w:t>
      </w:r>
      <w:proofErr w:type="spellEnd"/>
      <w:r w:rsidR="00D2461B">
        <w:t xml:space="preserve"> de </w:t>
      </w:r>
      <w:proofErr w:type="spellStart"/>
      <w:r w:rsidR="00810D1C">
        <w:t>computadores</w:t>
      </w:r>
      <w:proofErr w:type="spellEnd"/>
      <w:r w:rsidR="00810D1C">
        <w:t xml:space="preserve"> </w:t>
      </w:r>
      <w:proofErr w:type="spellStart"/>
      <w:r w:rsidR="00810D1C">
        <w:t>servidores</w:t>
      </w:r>
      <w:proofErr w:type="spellEnd"/>
      <w:r w:rsidR="00810D1C">
        <w:t>/</w:t>
      </w:r>
      <w:proofErr w:type="spellStart"/>
      <w:proofErr w:type="gramStart"/>
      <w:r w:rsidR="00810D1C">
        <w:t>clientes</w:t>
      </w:r>
      <w:proofErr w:type="spellEnd"/>
      <w:r w:rsidR="00810D1C">
        <w:t xml:space="preserve"> ,</w:t>
      </w:r>
      <w:proofErr w:type="gramEnd"/>
      <w:r w:rsidR="00810D1C">
        <w:t xml:space="preserve"> </w:t>
      </w:r>
      <w:proofErr w:type="spellStart"/>
      <w:r w:rsidR="00810D1C">
        <w:t>sistemas</w:t>
      </w:r>
      <w:proofErr w:type="spellEnd"/>
      <w:r w:rsidR="00810D1C">
        <w:t xml:space="preserve"> </w:t>
      </w:r>
      <w:proofErr w:type="spellStart"/>
      <w:r w:rsidR="00810D1C">
        <w:t>operacionais</w:t>
      </w:r>
      <w:proofErr w:type="spellEnd"/>
      <w:r w:rsidR="00810D1C">
        <w:t xml:space="preserve">, </w:t>
      </w:r>
      <w:proofErr w:type="spellStart"/>
      <w:r w:rsidR="00810D1C">
        <w:lastRenderedPageBreak/>
        <w:t>linguagens</w:t>
      </w:r>
      <w:proofErr w:type="spellEnd"/>
      <w:r w:rsidR="00810D1C">
        <w:t xml:space="preserve"> de </w:t>
      </w:r>
      <w:proofErr w:type="spellStart"/>
      <w:r w:rsidR="00810D1C">
        <w:t>programação</w:t>
      </w:r>
      <w:proofErr w:type="spellEnd"/>
      <w:r w:rsidR="00810D1C">
        <w:t xml:space="preserve"> e </w:t>
      </w:r>
      <w:proofErr w:type="spellStart"/>
      <w:r w:rsidR="00810D1C">
        <w:t>esteriótipos</w:t>
      </w:r>
      <w:proofErr w:type="spellEnd"/>
      <w:r w:rsidR="00810D1C">
        <w:t xml:space="preserve"> das </w:t>
      </w:r>
      <w:proofErr w:type="spellStart"/>
      <w:r w:rsidR="00810D1C">
        <w:t>conexões</w:t>
      </w:r>
      <w:proofErr w:type="spellEnd"/>
      <w:r w:rsidR="00810D1C">
        <w:t xml:space="preserve"> (</w:t>
      </w:r>
      <w:proofErr w:type="spellStart"/>
      <w:r w:rsidR="00810D1C">
        <w:t>normalmente</w:t>
      </w:r>
      <w:proofErr w:type="spellEnd"/>
      <w:r w:rsidR="00810D1C">
        <w:t xml:space="preserve"> </w:t>
      </w:r>
      <w:proofErr w:type="spellStart"/>
      <w:r w:rsidR="00810D1C">
        <w:t>protocolos</w:t>
      </w:r>
      <w:proofErr w:type="spellEnd"/>
      <w:r w:rsidR="00810D1C">
        <w:t xml:space="preserve"> de </w:t>
      </w:r>
      <w:proofErr w:type="spellStart"/>
      <w:r w:rsidR="00810D1C">
        <w:t>rede</w:t>
      </w:r>
      <w:proofErr w:type="spellEnd"/>
      <w:r w:rsidR="00810D1C">
        <w:t xml:space="preserve">). </w:t>
      </w:r>
      <w:proofErr w:type="spellStart"/>
      <w:r w:rsidR="00810D1C">
        <w:t>Esses</w:t>
      </w:r>
      <w:proofErr w:type="spellEnd"/>
      <w:r w:rsidR="00810D1C">
        <w:t xml:space="preserve"> </w:t>
      </w:r>
      <w:proofErr w:type="spellStart"/>
      <w:r w:rsidR="00810D1C">
        <w:t>componentes</w:t>
      </w:r>
      <w:proofErr w:type="spellEnd"/>
      <w:r w:rsidR="009A27B7">
        <w:t>,</w:t>
      </w:r>
      <w:r w:rsidR="00810D1C">
        <w:t xml:space="preserve"> </w:t>
      </w:r>
      <w:proofErr w:type="spellStart"/>
      <w:r w:rsidR="00810D1C">
        <w:t>es</w:t>
      </w:r>
      <w:r w:rsidR="009A27B7">
        <w:t>teriótipos</w:t>
      </w:r>
      <w:proofErr w:type="spellEnd"/>
      <w:r w:rsidR="00134C19">
        <w:t xml:space="preserve">, </w:t>
      </w:r>
      <w:proofErr w:type="spellStart"/>
      <w:r w:rsidR="00134C19">
        <w:t>módulos</w:t>
      </w:r>
      <w:proofErr w:type="spellEnd"/>
      <w:r w:rsidR="00134C19">
        <w:t xml:space="preserve"> </w:t>
      </w:r>
      <w:r w:rsidR="009A27B7">
        <w:t xml:space="preserve">e </w:t>
      </w:r>
      <w:proofErr w:type="spellStart"/>
      <w:r w:rsidR="009A27B7">
        <w:t>nós</w:t>
      </w:r>
      <w:proofErr w:type="spellEnd"/>
      <w:r w:rsidR="009A27B7">
        <w:t xml:space="preserve"> de </w:t>
      </w:r>
      <w:proofErr w:type="spellStart"/>
      <w:r w:rsidR="009A27B7">
        <w:t>ligação</w:t>
      </w:r>
      <w:proofErr w:type="spellEnd"/>
      <w:r w:rsidR="009A27B7">
        <w:t xml:space="preserve"> </w:t>
      </w:r>
      <w:proofErr w:type="spellStart"/>
      <w:r w:rsidR="009A27B7">
        <w:t>deverão</w:t>
      </w:r>
      <w:proofErr w:type="spellEnd"/>
      <w:r w:rsidR="009A27B7">
        <w:t xml:space="preserve"> </w:t>
      </w:r>
      <w:proofErr w:type="spellStart"/>
      <w:r w:rsidR="009A27B7">
        <w:t>estar</w:t>
      </w:r>
      <w:proofErr w:type="spellEnd"/>
      <w:r w:rsidR="009A27B7">
        <w:t xml:space="preserve"> </w:t>
      </w:r>
      <w:proofErr w:type="spellStart"/>
      <w:r w:rsidR="009A27B7">
        <w:t>especificados</w:t>
      </w:r>
      <w:proofErr w:type="spellEnd"/>
      <w:r w:rsidR="009A27B7">
        <w:t xml:space="preserve"> </w:t>
      </w:r>
      <w:proofErr w:type="spellStart"/>
      <w:proofErr w:type="gramStart"/>
      <w:r w:rsidR="009A27B7">
        <w:t>na</w:t>
      </w:r>
      <w:proofErr w:type="spellEnd"/>
      <w:proofErr w:type="gramEnd"/>
      <w:r w:rsidR="009A27B7">
        <w:t xml:space="preserve"> </w:t>
      </w:r>
      <w:proofErr w:type="spellStart"/>
      <w:r w:rsidR="009A27B7">
        <w:t>tabela</w:t>
      </w:r>
      <w:proofErr w:type="spellEnd"/>
      <w:r w:rsidR="009A27B7">
        <w:t xml:space="preserve"> de </w:t>
      </w:r>
      <w:proofErr w:type="spellStart"/>
      <w:r w:rsidR="009A27B7">
        <w:t>requisitos</w:t>
      </w:r>
      <w:proofErr w:type="spellEnd"/>
      <w:r w:rsidR="009A27B7">
        <w:t xml:space="preserve"> do </w:t>
      </w:r>
      <w:proofErr w:type="spellStart"/>
      <w:r w:rsidR="009A27B7">
        <w:t>sistema</w:t>
      </w:r>
      <w:proofErr w:type="spellEnd"/>
      <w:r w:rsidR="009A27B7">
        <w:t xml:space="preserve"> (RS). A </w:t>
      </w:r>
      <w:proofErr w:type="spellStart"/>
      <w:r w:rsidR="009A27B7">
        <w:t>partir</w:t>
      </w:r>
      <w:proofErr w:type="spellEnd"/>
      <w:r w:rsidR="009A27B7">
        <w:t xml:space="preserve"> </w:t>
      </w:r>
      <w:proofErr w:type="spellStart"/>
      <w:proofErr w:type="gramStart"/>
      <w:r w:rsidR="009A27B7">
        <w:t>dai</w:t>
      </w:r>
      <w:proofErr w:type="spellEnd"/>
      <w:proofErr w:type="gramEnd"/>
      <w:r w:rsidR="009A27B7">
        <w:t xml:space="preserve"> construir a </w:t>
      </w:r>
      <w:proofErr w:type="spellStart"/>
      <w:r w:rsidR="009A27B7">
        <w:t>arquitetura</w:t>
      </w:r>
      <w:proofErr w:type="spellEnd"/>
      <w:r w:rsidR="009A27B7">
        <w:t xml:space="preserve"> da </w:t>
      </w:r>
      <w:proofErr w:type="spellStart"/>
      <w:r w:rsidR="009A27B7">
        <w:t>infraestrutura</w:t>
      </w:r>
      <w:proofErr w:type="spellEnd"/>
      <w:r w:rsidR="009A27B7">
        <w:t xml:space="preserve"> de TI </w:t>
      </w:r>
      <w:proofErr w:type="spellStart"/>
      <w:r w:rsidR="009A27B7">
        <w:t>usando</w:t>
      </w:r>
      <w:proofErr w:type="spellEnd"/>
      <w:r w:rsidR="009A27B7">
        <w:t xml:space="preserve"> </w:t>
      </w:r>
      <w:proofErr w:type="spellStart"/>
      <w:r w:rsidR="009A27B7">
        <w:t>os</w:t>
      </w:r>
      <w:proofErr w:type="spellEnd"/>
      <w:r w:rsidR="009A27B7">
        <w:t xml:space="preserve"> </w:t>
      </w:r>
      <w:proofErr w:type="spellStart"/>
      <w:r w:rsidR="009A27B7">
        <w:t>diagramas</w:t>
      </w:r>
      <w:proofErr w:type="spellEnd"/>
      <w:r w:rsidR="009A27B7">
        <w:t xml:space="preserve"> de </w:t>
      </w:r>
      <w:proofErr w:type="spellStart"/>
      <w:r w:rsidR="009A27B7">
        <w:t>componentes</w:t>
      </w:r>
      <w:proofErr w:type="spellEnd"/>
      <w:r w:rsidR="009A27B7">
        <w:t xml:space="preserve"> e de </w:t>
      </w:r>
      <w:proofErr w:type="spellStart"/>
      <w:r w:rsidR="009A27B7">
        <w:t>implantação</w:t>
      </w:r>
      <w:proofErr w:type="spellEnd"/>
      <w:r w:rsidR="009A27B7">
        <w:t>.</w:t>
      </w:r>
    </w:p>
    <w:p w14:paraId="30F26339" w14:textId="77777777" w:rsidR="004741B4" w:rsidRDefault="0009185F" w:rsidP="00731250">
      <w:pPr>
        <w:spacing w:after="0"/>
      </w:pPr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Relatório</w:t>
      </w:r>
      <w:proofErr w:type="spellEnd"/>
      <w:r>
        <w:rPr>
          <w:b/>
          <w:sz w:val="24"/>
        </w:rPr>
        <w:t xml:space="preserve"> Final</w:t>
      </w:r>
      <w:r>
        <w:rPr>
          <w:b/>
          <w:sz w:val="24"/>
        </w:rPr>
        <w:br/>
      </w:r>
    </w:p>
    <w:p w14:paraId="5DD557F3" w14:textId="62EA3E98" w:rsidR="004741B4" w:rsidRDefault="0009185F">
      <w:r>
        <w:t xml:space="preserve">O </w:t>
      </w:r>
      <w:proofErr w:type="spellStart"/>
      <w:r>
        <w:t>relatório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conter</w:t>
      </w:r>
      <w:proofErr w:type="spellEnd"/>
      <w:proofErr w:type="gramStart"/>
      <w:r>
        <w:t>:</w:t>
      </w:r>
      <w:proofErr w:type="gramEnd"/>
      <w:r>
        <w:br/>
        <w:t xml:space="preserve">• </w:t>
      </w:r>
      <w:proofErr w:type="spellStart"/>
      <w:r>
        <w:t>Resumo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(</w:t>
      </w:r>
      <w:proofErr w:type="spellStart"/>
      <w:r w:rsidR="00AC7359">
        <w:t>sobre</w:t>
      </w:r>
      <w:proofErr w:type="spellEnd"/>
      <w:r w:rsidR="00AC7359">
        <w:t xml:space="preserve"> </w:t>
      </w:r>
      <w:r w:rsidR="009A27B7">
        <w:t xml:space="preserve">a </w:t>
      </w:r>
      <w:proofErr w:type="spellStart"/>
      <w:r w:rsidR="009A27B7">
        <w:t>componentização</w:t>
      </w:r>
      <w:proofErr w:type="spellEnd"/>
      <w:r w:rsidR="009A27B7">
        <w:t xml:space="preserve"> do software</w:t>
      </w:r>
      <w:r>
        <w:t>).</w:t>
      </w:r>
      <w:r>
        <w:br/>
        <w:t xml:space="preserve">• </w:t>
      </w:r>
      <w:proofErr w:type="spellStart"/>
      <w:r>
        <w:t>Estudo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do </w:t>
      </w:r>
      <w:proofErr w:type="spellStart"/>
      <w:r>
        <w:t>sist</w:t>
      </w:r>
      <w:r w:rsidR="00032F0D">
        <w:t>ema</w:t>
      </w:r>
      <w:proofErr w:type="spellEnd"/>
      <w:r w:rsidR="00032F0D">
        <w:t xml:space="preserve"> </w:t>
      </w:r>
      <w:proofErr w:type="spellStart"/>
      <w:r w:rsidR="00032F0D">
        <w:t>escolhido</w:t>
      </w:r>
      <w:proofErr w:type="spellEnd"/>
      <w:r w:rsidR="00032F0D">
        <w:t xml:space="preserve"> (</w:t>
      </w:r>
      <w:proofErr w:type="spellStart"/>
      <w:r w:rsidR="00134C19">
        <w:t>escolher</w:t>
      </w:r>
      <w:proofErr w:type="spellEnd"/>
      <w:r w:rsidR="00134C19">
        <w:t xml:space="preserve"> um portal web e </w:t>
      </w:r>
      <w:proofErr w:type="spellStart"/>
      <w:r w:rsidR="00134C19">
        <w:t>fazer</w:t>
      </w:r>
      <w:proofErr w:type="spellEnd"/>
      <w:r w:rsidR="00134C19">
        <w:t xml:space="preserve"> o </w:t>
      </w:r>
      <w:proofErr w:type="spellStart"/>
      <w:r w:rsidR="00134C19">
        <w:t>levantamento</w:t>
      </w:r>
      <w:proofErr w:type="spellEnd"/>
      <w:r w:rsidR="00134C19">
        <w:t xml:space="preserve"> dos </w:t>
      </w:r>
      <w:proofErr w:type="spellStart"/>
      <w:r w:rsidR="00134C19">
        <w:t>requisitos</w:t>
      </w:r>
      <w:proofErr w:type="spellEnd"/>
      <w:r w:rsidR="00134C19">
        <w:t xml:space="preserve"> </w:t>
      </w:r>
      <w:proofErr w:type="spellStart"/>
      <w:r w:rsidR="00134C19">
        <w:t>apropriados</w:t>
      </w:r>
      <w:proofErr w:type="spellEnd"/>
      <w:r w:rsidR="00134C19">
        <w:t xml:space="preserve"> para </w:t>
      </w:r>
      <w:proofErr w:type="spellStart"/>
      <w:proofErr w:type="gramStart"/>
      <w:r w:rsidR="00134C19">
        <w:t>este</w:t>
      </w:r>
      <w:proofErr w:type="spellEnd"/>
      <w:proofErr w:type="gramEnd"/>
      <w:r w:rsidR="00134C19">
        <w:t xml:space="preserve"> </w:t>
      </w:r>
      <w:proofErr w:type="spellStart"/>
      <w:r w:rsidR="00134C19">
        <w:t>sistema</w:t>
      </w:r>
      <w:proofErr w:type="spellEnd"/>
      <w:r w:rsidR="00134C19">
        <w:t xml:space="preserve"> (RS).</w:t>
      </w:r>
      <w:r>
        <w:br/>
        <w:t xml:space="preserve">• </w:t>
      </w:r>
      <w:proofErr w:type="spellStart"/>
      <w:r w:rsidR="005A527B">
        <w:t>Geração</w:t>
      </w:r>
      <w:proofErr w:type="spellEnd"/>
      <w:r w:rsidR="005A527B">
        <w:t xml:space="preserve"> d</w:t>
      </w:r>
      <w:r w:rsidR="003B0574">
        <w:t>e</w:t>
      </w:r>
      <w:r w:rsidR="005A527B">
        <w:t xml:space="preserve"> </w:t>
      </w:r>
      <w:r w:rsidR="003B0574">
        <w:t xml:space="preserve">um </w:t>
      </w:r>
      <w:proofErr w:type="spellStart"/>
      <w:r w:rsidR="003B0574">
        <w:t>modelo</w:t>
      </w:r>
      <w:proofErr w:type="spellEnd"/>
      <w:r w:rsidR="003B0574">
        <w:t xml:space="preserve"> de </w:t>
      </w:r>
      <w:proofErr w:type="spellStart"/>
      <w:r w:rsidR="005A527B">
        <w:t>documento</w:t>
      </w:r>
      <w:proofErr w:type="spellEnd"/>
      <w:r w:rsidR="005A527B">
        <w:t xml:space="preserve"> </w:t>
      </w:r>
      <w:r w:rsidR="003B0574">
        <w:t xml:space="preserve">para </w:t>
      </w:r>
      <w:r w:rsidR="00AC7359">
        <w:t xml:space="preserve">as </w:t>
      </w:r>
      <w:proofErr w:type="spellStart"/>
      <w:r w:rsidR="00AC7359">
        <w:t>atividades</w:t>
      </w:r>
      <w:proofErr w:type="spellEnd"/>
      <w:r w:rsidR="00AC7359">
        <w:t xml:space="preserve"> de </w:t>
      </w:r>
      <w:proofErr w:type="spellStart"/>
      <w:r w:rsidR="00D2461B">
        <w:t>análise</w:t>
      </w:r>
      <w:proofErr w:type="spellEnd"/>
      <w:r w:rsidR="00D2461B">
        <w:t xml:space="preserve"> dos </w:t>
      </w:r>
      <w:proofErr w:type="spellStart"/>
      <w:r w:rsidR="00D2461B">
        <w:t>requisitos</w:t>
      </w:r>
      <w:proofErr w:type="spellEnd"/>
      <w:r w:rsidR="00D2461B">
        <w:t xml:space="preserve"> de </w:t>
      </w:r>
      <w:proofErr w:type="spellStart"/>
      <w:r w:rsidR="00D2461B">
        <w:t>sistema</w:t>
      </w:r>
      <w:proofErr w:type="spellEnd"/>
      <w:r w:rsidR="00D2461B">
        <w:t xml:space="preserve"> (RS).</w:t>
      </w:r>
      <w:r>
        <w:br/>
        <w:t xml:space="preserve">• </w:t>
      </w:r>
      <w:proofErr w:type="spellStart"/>
      <w:r>
        <w:t>Reflexões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e </w:t>
      </w:r>
      <w:proofErr w:type="spellStart"/>
      <w:r>
        <w:t>referências</w:t>
      </w:r>
      <w:proofErr w:type="spellEnd"/>
      <w:r>
        <w:t>.</w:t>
      </w:r>
    </w:p>
    <w:p w14:paraId="5C9BE1BD" w14:textId="77777777" w:rsidR="004741B4" w:rsidRDefault="0009185F" w:rsidP="00731250">
      <w:pPr>
        <w:spacing w:after="0"/>
      </w:pPr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Critérios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Avaliação</w:t>
      </w:r>
      <w:proofErr w:type="spellEnd"/>
      <w:r>
        <w:rPr>
          <w:b/>
          <w:sz w:val="24"/>
        </w:rPr>
        <w:br/>
      </w:r>
    </w:p>
    <w:p w14:paraId="632FEF0B" w14:textId="0B9E40D8" w:rsidR="004741B4" w:rsidRDefault="0009185F">
      <w:r>
        <w:t xml:space="preserve">• </w:t>
      </w:r>
      <w:proofErr w:type="spellStart"/>
      <w:r>
        <w:t>Clareza</w:t>
      </w:r>
      <w:proofErr w:type="spellEnd"/>
      <w:r>
        <w:t xml:space="preserve"> do </w:t>
      </w:r>
      <w:proofErr w:type="spellStart"/>
      <w:r>
        <w:t>resumo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(2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Qualidade</w:t>
      </w:r>
      <w:proofErr w:type="spellEnd"/>
      <w:r>
        <w:t xml:space="preserve"> d</w:t>
      </w:r>
      <w:r w:rsidR="00032F0D">
        <w:t>as</w:t>
      </w:r>
      <w:r>
        <w:t xml:space="preserve"> </w:t>
      </w:r>
      <w:r w:rsidR="00032F0D">
        <w:t xml:space="preserve">imagens </w:t>
      </w:r>
      <w:r>
        <w:t>(3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Conexão</w:t>
      </w:r>
      <w:proofErr w:type="spellEnd"/>
      <w:r>
        <w:t xml:space="preserve"> entre </w:t>
      </w:r>
      <w:proofErr w:type="spellStart"/>
      <w:r>
        <w:t>teoria</w:t>
      </w:r>
      <w:proofErr w:type="spellEnd"/>
      <w:r>
        <w:t xml:space="preserve"> e </w:t>
      </w:r>
      <w:proofErr w:type="spellStart"/>
      <w:r>
        <w:t>prática</w:t>
      </w:r>
      <w:proofErr w:type="spellEnd"/>
      <w:r>
        <w:t xml:space="preserve"> (3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Criatividade</w:t>
      </w:r>
      <w:proofErr w:type="spellEnd"/>
      <w:r>
        <w:t xml:space="preserve"> e </w:t>
      </w:r>
      <w:proofErr w:type="spellStart"/>
      <w:r>
        <w:t>melhorias</w:t>
      </w:r>
      <w:proofErr w:type="spellEnd"/>
      <w:r>
        <w:t xml:space="preserve"> (2</w:t>
      </w:r>
      <w:proofErr w:type="gramStart"/>
      <w:r>
        <w:t>,0</w:t>
      </w:r>
      <w:proofErr w:type="gramEnd"/>
      <w:r>
        <w:t>).</w:t>
      </w:r>
    </w:p>
    <w:p w14:paraId="57F7EF40" w14:textId="77777777" w:rsidR="00731250" w:rsidRDefault="00731250"/>
    <w:p w14:paraId="40F25B9A" w14:textId="77777777" w:rsidR="004741B4" w:rsidRDefault="0009185F" w:rsidP="00731250">
      <w:pPr>
        <w:spacing w:after="0"/>
      </w:pPr>
      <w:r>
        <w:rPr>
          <w:b/>
          <w:sz w:val="24"/>
        </w:rPr>
        <w:t xml:space="preserve">6. </w:t>
      </w:r>
      <w:proofErr w:type="spellStart"/>
      <w:r>
        <w:rPr>
          <w:b/>
          <w:sz w:val="24"/>
        </w:rPr>
        <w:t>Conclusão</w:t>
      </w:r>
      <w:proofErr w:type="spellEnd"/>
      <w:r>
        <w:rPr>
          <w:b/>
          <w:sz w:val="24"/>
        </w:rPr>
        <w:br/>
      </w:r>
    </w:p>
    <w:p w14:paraId="7A2AC685" w14:textId="5201C9C2" w:rsidR="00AC7359" w:rsidRDefault="00032F0D" w:rsidP="00032F0D">
      <w:proofErr w:type="spellStart"/>
      <w:r>
        <w:t>Ao</w:t>
      </w:r>
      <w:proofErr w:type="spellEnd"/>
      <w:r>
        <w:t xml:space="preserve"> final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, o </w:t>
      </w:r>
      <w:proofErr w:type="spellStart"/>
      <w:r>
        <w:t>estudante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 w:rsidR="00AC7359">
        <w:t>adquirir</w:t>
      </w:r>
      <w:proofErr w:type="spellEnd"/>
      <w:r w:rsidR="00AC7359">
        <w:t xml:space="preserve"> </w:t>
      </w:r>
      <w:proofErr w:type="spellStart"/>
      <w:r w:rsidR="00AC7359">
        <w:t>habilidades</w:t>
      </w:r>
      <w:proofErr w:type="spellEnd"/>
      <w:r w:rsidR="00AC7359">
        <w:t xml:space="preserve"> </w:t>
      </w:r>
      <w:proofErr w:type="spellStart"/>
      <w:r w:rsidR="00AC7359">
        <w:t>práticas</w:t>
      </w:r>
      <w:proofErr w:type="spellEnd"/>
      <w:r w:rsidR="00AC7359">
        <w:t xml:space="preserve"> para o </w:t>
      </w:r>
      <w:proofErr w:type="spellStart"/>
      <w:r w:rsidR="00AC7359">
        <w:t>trabalho</w:t>
      </w:r>
      <w:proofErr w:type="spellEnd"/>
      <w:r w:rsidR="00D2461B">
        <w:t xml:space="preserve"> de </w:t>
      </w:r>
      <w:proofErr w:type="spellStart"/>
      <w:r w:rsidR="00D2461B">
        <w:t>levantamento</w:t>
      </w:r>
      <w:proofErr w:type="spellEnd"/>
      <w:r w:rsidR="00D2461B">
        <w:t xml:space="preserve"> dos </w:t>
      </w:r>
      <w:proofErr w:type="spellStart"/>
      <w:r w:rsidR="00D2461B">
        <w:t>requisitos</w:t>
      </w:r>
      <w:proofErr w:type="spellEnd"/>
      <w:r w:rsidR="00D2461B">
        <w:t xml:space="preserve"> do </w:t>
      </w:r>
      <w:proofErr w:type="spellStart"/>
      <w:r w:rsidR="00D2461B">
        <w:t>sistema</w:t>
      </w:r>
      <w:proofErr w:type="spellEnd"/>
      <w:r w:rsidR="00D2461B">
        <w:t xml:space="preserve"> “portal web” e </w:t>
      </w:r>
      <w:proofErr w:type="spellStart"/>
      <w:r w:rsidR="00D2461B">
        <w:t>apresentação</w:t>
      </w:r>
      <w:proofErr w:type="spellEnd"/>
      <w:r w:rsidR="00D2461B">
        <w:t xml:space="preserve"> do </w:t>
      </w:r>
      <w:proofErr w:type="spellStart"/>
      <w:r w:rsidR="00D2461B">
        <w:t>projeto</w:t>
      </w:r>
      <w:proofErr w:type="spellEnd"/>
      <w:r w:rsidR="00D2461B">
        <w:t xml:space="preserve"> de </w:t>
      </w:r>
      <w:proofErr w:type="spellStart"/>
      <w:r w:rsidR="00D2461B">
        <w:t>arquitetura</w:t>
      </w:r>
      <w:proofErr w:type="spellEnd"/>
      <w:r w:rsidR="00D2461B">
        <w:t xml:space="preserve"> da </w:t>
      </w:r>
      <w:proofErr w:type="spellStart"/>
      <w:r w:rsidR="00D2461B">
        <w:t>infraestrutura</w:t>
      </w:r>
      <w:proofErr w:type="spellEnd"/>
      <w:r w:rsidR="00D2461B">
        <w:t xml:space="preserve"> de TI.</w:t>
      </w:r>
    </w:p>
    <w:p w14:paraId="2C344EE0" w14:textId="0066D90D" w:rsidR="00032F0D" w:rsidRPr="00032F0D" w:rsidRDefault="00032F0D" w:rsidP="00032F0D"/>
    <w:sectPr w:rsidR="00032F0D" w:rsidRPr="00032F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2F0D"/>
    <w:rsid w:val="00034616"/>
    <w:rsid w:val="0006063C"/>
    <w:rsid w:val="0009185F"/>
    <w:rsid w:val="00102A1D"/>
    <w:rsid w:val="00134C19"/>
    <w:rsid w:val="0015074B"/>
    <w:rsid w:val="001B60FC"/>
    <w:rsid w:val="001F6690"/>
    <w:rsid w:val="00267D57"/>
    <w:rsid w:val="00273D8A"/>
    <w:rsid w:val="00286F1C"/>
    <w:rsid w:val="0029639D"/>
    <w:rsid w:val="002A1A83"/>
    <w:rsid w:val="002F0A0A"/>
    <w:rsid w:val="00326F90"/>
    <w:rsid w:val="00363FBA"/>
    <w:rsid w:val="00372C62"/>
    <w:rsid w:val="00381346"/>
    <w:rsid w:val="003B0574"/>
    <w:rsid w:val="003B6907"/>
    <w:rsid w:val="00407E0B"/>
    <w:rsid w:val="004134CE"/>
    <w:rsid w:val="004246C0"/>
    <w:rsid w:val="0045392F"/>
    <w:rsid w:val="004741B4"/>
    <w:rsid w:val="00576655"/>
    <w:rsid w:val="005A527B"/>
    <w:rsid w:val="005A792A"/>
    <w:rsid w:val="005C2FB6"/>
    <w:rsid w:val="005D2D5D"/>
    <w:rsid w:val="00616694"/>
    <w:rsid w:val="00644C00"/>
    <w:rsid w:val="006B6488"/>
    <w:rsid w:val="00731250"/>
    <w:rsid w:val="00801E3B"/>
    <w:rsid w:val="00810D1C"/>
    <w:rsid w:val="00823C56"/>
    <w:rsid w:val="0085726F"/>
    <w:rsid w:val="008A07E5"/>
    <w:rsid w:val="00914F65"/>
    <w:rsid w:val="009156AE"/>
    <w:rsid w:val="009A27B7"/>
    <w:rsid w:val="00A31E1A"/>
    <w:rsid w:val="00A72E31"/>
    <w:rsid w:val="00AA1D8D"/>
    <w:rsid w:val="00AA6C6E"/>
    <w:rsid w:val="00AC7359"/>
    <w:rsid w:val="00B47730"/>
    <w:rsid w:val="00B519E2"/>
    <w:rsid w:val="00B802BD"/>
    <w:rsid w:val="00C603BA"/>
    <w:rsid w:val="00CB0664"/>
    <w:rsid w:val="00D2461B"/>
    <w:rsid w:val="00D7732C"/>
    <w:rsid w:val="00DE6D82"/>
    <w:rsid w:val="00DF7ADF"/>
    <w:rsid w:val="00E411D9"/>
    <w:rsid w:val="00F71F79"/>
    <w:rsid w:val="00FC3B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B86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31CE21-01E6-41A1-9C45-D6F01A1DA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477</Words>
  <Characters>2579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Edson Quedas Moreno</cp:lastModifiedBy>
  <cp:revision>11</cp:revision>
  <dcterms:created xsi:type="dcterms:W3CDTF">2025-07-30T03:00:00Z</dcterms:created>
  <dcterms:modified xsi:type="dcterms:W3CDTF">2025-07-31T16:06:00Z</dcterms:modified>
</cp:coreProperties>
</file>