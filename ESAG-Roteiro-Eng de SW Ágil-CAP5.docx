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5A85A" w14:textId="1AE4F887" w:rsidR="004741B4" w:rsidRDefault="0009185F">
      <w:pPr>
        <w:jc w:val="center"/>
      </w:pPr>
      <w:r>
        <w:rPr>
          <w:b/>
          <w:sz w:val="28"/>
        </w:rPr>
        <w:t xml:space="preserve">ROTEIRO DE AULA PRÁTICA – CAPÍTULO </w:t>
      </w:r>
      <w:r w:rsidR="009E56B3">
        <w:rPr>
          <w:b/>
          <w:sz w:val="28"/>
        </w:rPr>
        <w:t>5</w:t>
      </w:r>
    </w:p>
    <w:p w14:paraId="3C384F79" w14:textId="3EC76104" w:rsidR="004741B4" w:rsidRDefault="0009185F">
      <w:pPr>
        <w:jc w:val="center"/>
      </w:pPr>
      <w:r>
        <w:rPr>
          <w:b/>
          <w:sz w:val="28"/>
        </w:rPr>
        <w:t xml:space="preserve">DISCIPLINA: </w:t>
      </w:r>
      <w:r w:rsidR="00576655">
        <w:rPr>
          <w:b/>
          <w:sz w:val="28"/>
        </w:rPr>
        <w:t>ENGENHARIA DE SOFTWARE ÁGIL</w:t>
      </w:r>
    </w:p>
    <w:p w14:paraId="4D8FB523" w14:textId="7C526EE7" w:rsidR="00731250" w:rsidRDefault="0009185F" w:rsidP="004246C0">
      <w:pPr>
        <w:jc w:val="center"/>
        <w:rPr>
          <w:b/>
          <w:sz w:val="24"/>
        </w:rPr>
      </w:pPr>
      <w:r>
        <w:rPr>
          <w:b/>
          <w:sz w:val="28"/>
        </w:rPr>
        <w:t xml:space="preserve">TÍTULO DA AULA: </w:t>
      </w:r>
      <w:r w:rsidR="00D7732C" w:rsidRPr="00D7732C">
        <w:rPr>
          <w:b/>
          <w:sz w:val="28"/>
        </w:rPr>
        <w:t>FUSÃO DO PRODUTO E DO PROCESSO DE SOFTWARE</w:t>
      </w:r>
    </w:p>
    <w:p w14:paraId="5BCFC76A" w14:textId="77777777" w:rsidR="004741B4" w:rsidRDefault="0009185F" w:rsidP="00731250">
      <w:pPr>
        <w:spacing w:after="0"/>
      </w:pPr>
      <w:r>
        <w:rPr>
          <w:b/>
          <w:sz w:val="24"/>
        </w:rPr>
        <w:t>1. Objetivos da Aula</w:t>
      </w:r>
      <w:r>
        <w:rPr>
          <w:b/>
          <w:sz w:val="24"/>
        </w:rPr>
        <w:br/>
      </w:r>
    </w:p>
    <w:p w14:paraId="180D4AAC" w14:textId="3D6613C9" w:rsidR="0085726F" w:rsidRDefault="00576655" w:rsidP="002F0A0A">
      <w:pPr>
        <w:spacing w:after="0"/>
      </w:pPr>
      <w:r>
        <w:t>•</w:t>
      </w:r>
      <w:r w:rsidRPr="0009185F">
        <w:rPr>
          <w:lang w:val="pt-BR"/>
        </w:rPr>
        <w:t xml:space="preserve"> </w:t>
      </w:r>
      <w:r w:rsidR="00616694" w:rsidRPr="0009185F">
        <w:rPr>
          <w:lang w:val="pt-BR"/>
        </w:rPr>
        <w:t>Entender</w:t>
      </w:r>
      <w:r w:rsidR="00616694" w:rsidRPr="00C80009">
        <w:t xml:space="preserve"> </w:t>
      </w:r>
      <w:proofErr w:type="spellStart"/>
      <w:proofErr w:type="gramStart"/>
      <w:r w:rsidR="00D7732C">
        <w:t>como</w:t>
      </w:r>
      <w:proofErr w:type="spellEnd"/>
      <w:proofErr w:type="gramEnd"/>
      <w:r w:rsidR="00D7732C">
        <w:t xml:space="preserve"> </w:t>
      </w:r>
      <w:proofErr w:type="spellStart"/>
      <w:r w:rsidR="00D7732C">
        <w:t>são</w:t>
      </w:r>
      <w:proofErr w:type="spellEnd"/>
      <w:r w:rsidR="00D7732C">
        <w:t xml:space="preserve"> </w:t>
      </w:r>
      <w:proofErr w:type="spellStart"/>
      <w:r w:rsidR="00D7732C">
        <w:t>produzidos</w:t>
      </w:r>
      <w:proofErr w:type="spellEnd"/>
      <w:r w:rsidR="00D7732C">
        <w:t xml:space="preserve"> </w:t>
      </w:r>
      <w:proofErr w:type="spellStart"/>
      <w:r w:rsidR="00D7732C">
        <w:t>artefatos</w:t>
      </w:r>
      <w:proofErr w:type="spellEnd"/>
      <w:r w:rsidR="00D7732C">
        <w:t xml:space="preserve"> de </w:t>
      </w:r>
      <w:proofErr w:type="spellStart"/>
      <w:r w:rsidR="00D7732C">
        <w:t>sistemas</w:t>
      </w:r>
      <w:proofErr w:type="spellEnd"/>
      <w:r w:rsidR="00D7732C">
        <w:t xml:space="preserve"> de software.</w:t>
      </w:r>
      <w:r>
        <w:br/>
        <w:t xml:space="preserve">• </w:t>
      </w:r>
      <w:proofErr w:type="spellStart"/>
      <w:r>
        <w:t>Diferenciar</w:t>
      </w:r>
      <w:proofErr w:type="spellEnd"/>
      <w:r>
        <w:t xml:space="preserve"> </w:t>
      </w:r>
      <w:proofErr w:type="spellStart"/>
      <w:r w:rsidR="00381346">
        <w:t>os</w:t>
      </w:r>
      <w:proofErr w:type="spellEnd"/>
      <w:r w:rsidR="00381346">
        <w:t xml:space="preserve"> </w:t>
      </w:r>
      <w:proofErr w:type="spellStart"/>
      <w:r w:rsidR="00381346">
        <w:t>elementos</w:t>
      </w:r>
      <w:proofErr w:type="spellEnd"/>
      <w:r w:rsidR="007D6F35">
        <w:t>:</w:t>
      </w:r>
      <w:r w:rsidR="00D7732C">
        <w:t xml:space="preserve"> </w:t>
      </w:r>
      <w:proofErr w:type="spellStart"/>
      <w:r w:rsidR="00D7732C">
        <w:t>qualidade</w:t>
      </w:r>
      <w:proofErr w:type="spellEnd"/>
      <w:r w:rsidR="00D7732C">
        <w:t xml:space="preserve">, do </w:t>
      </w:r>
      <w:proofErr w:type="spellStart"/>
      <w:r w:rsidR="00D7732C">
        <w:t>processo</w:t>
      </w:r>
      <w:proofErr w:type="spellEnd"/>
      <w:r w:rsidR="00D7732C">
        <w:t xml:space="preserve">, </w:t>
      </w:r>
      <w:proofErr w:type="spellStart"/>
      <w:r w:rsidR="00D7732C">
        <w:t>métodos</w:t>
      </w:r>
      <w:proofErr w:type="spellEnd"/>
      <w:r w:rsidR="00D7732C">
        <w:t xml:space="preserve"> e </w:t>
      </w:r>
      <w:proofErr w:type="spellStart"/>
      <w:r w:rsidR="00D7732C">
        <w:t>ferramentas</w:t>
      </w:r>
      <w:proofErr w:type="spellEnd"/>
      <w:r w:rsidR="00D7732C">
        <w:t>.</w:t>
      </w:r>
      <w:r>
        <w:br/>
        <w:t xml:space="preserve">• </w:t>
      </w:r>
      <w:proofErr w:type="spellStart"/>
      <w:r>
        <w:t>Desenvolver</w:t>
      </w:r>
      <w:proofErr w:type="spellEnd"/>
      <w:r>
        <w:t xml:space="preserve"> </w:t>
      </w:r>
      <w:proofErr w:type="spellStart"/>
      <w:r w:rsidR="00D7732C">
        <w:t>conhecimentos</w:t>
      </w:r>
      <w:proofErr w:type="spellEnd"/>
      <w:r w:rsidR="00D7732C">
        <w:t xml:space="preserve"> </w:t>
      </w:r>
      <w:proofErr w:type="spellStart"/>
      <w:r w:rsidR="00D7732C">
        <w:t>sobre</w:t>
      </w:r>
      <w:proofErr w:type="spellEnd"/>
      <w:r w:rsidR="00D7732C">
        <w:t xml:space="preserve"> </w:t>
      </w:r>
      <w:proofErr w:type="gramStart"/>
      <w:r w:rsidR="00D7732C">
        <w:t>a</w:t>
      </w:r>
      <w:proofErr w:type="gramEnd"/>
      <w:r w:rsidR="00D7732C">
        <w:t xml:space="preserve"> </w:t>
      </w:r>
      <w:proofErr w:type="spellStart"/>
      <w:r w:rsidR="00D7732C">
        <w:t>estrutura</w:t>
      </w:r>
      <w:proofErr w:type="spellEnd"/>
      <w:r w:rsidR="00D7732C">
        <w:t xml:space="preserve"> do </w:t>
      </w:r>
      <w:proofErr w:type="spellStart"/>
      <w:r w:rsidR="00D7732C">
        <w:t>processo</w:t>
      </w:r>
      <w:proofErr w:type="spellEnd"/>
      <w:r w:rsidR="00D7732C">
        <w:t xml:space="preserve"> e </w:t>
      </w:r>
      <w:proofErr w:type="spellStart"/>
      <w:r w:rsidR="00D7732C">
        <w:t>resultados</w:t>
      </w:r>
      <w:proofErr w:type="spellEnd"/>
      <w:r w:rsidR="00D7732C">
        <w:t xml:space="preserve"> </w:t>
      </w:r>
      <w:proofErr w:type="spellStart"/>
      <w:r w:rsidR="00D7732C">
        <w:t>obtidos</w:t>
      </w:r>
      <w:proofErr w:type="spellEnd"/>
      <w:r w:rsidR="00D7732C">
        <w:t>.</w:t>
      </w:r>
    </w:p>
    <w:p w14:paraId="19A51F28" w14:textId="6A24F19B" w:rsidR="00407E0B" w:rsidRDefault="00407E0B" w:rsidP="002F0A0A">
      <w:pPr>
        <w:spacing w:after="0"/>
      </w:pPr>
      <w:r>
        <w:t xml:space="preserve">• Construir </w:t>
      </w:r>
      <w:r w:rsidR="00D7732C">
        <w:t xml:space="preserve">a </w:t>
      </w:r>
      <w:proofErr w:type="spellStart"/>
      <w:r w:rsidR="00D7732C">
        <w:t>matriz</w:t>
      </w:r>
      <w:proofErr w:type="spellEnd"/>
      <w:r w:rsidR="00D7732C">
        <w:t xml:space="preserve"> de </w:t>
      </w:r>
      <w:proofErr w:type="spellStart"/>
      <w:proofErr w:type="gramStart"/>
      <w:r w:rsidR="00D7732C">
        <w:t>responsabilidades</w:t>
      </w:r>
      <w:proofErr w:type="spellEnd"/>
      <w:r w:rsidR="00D7732C">
        <w:t xml:space="preserve">  para</w:t>
      </w:r>
      <w:proofErr w:type="gramEnd"/>
      <w:r w:rsidR="00D7732C">
        <w:t xml:space="preserve"> </w:t>
      </w:r>
      <w:proofErr w:type="spellStart"/>
      <w:r w:rsidR="00D7732C">
        <w:t>uma</w:t>
      </w:r>
      <w:proofErr w:type="spellEnd"/>
      <w:r w:rsidR="00D7732C">
        <w:t xml:space="preserve"> </w:t>
      </w:r>
      <w:proofErr w:type="spellStart"/>
      <w:r w:rsidR="00D7732C">
        <w:t>equipe</w:t>
      </w:r>
      <w:proofErr w:type="spellEnd"/>
      <w:r w:rsidR="00D7732C">
        <w:t xml:space="preserve"> de desenvolvimento de </w:t>
      </w:r>
      <w:proofErr w:type="spellStart"/>
      <w:r w:rsidR="00D7732C">
        <w:t>aplicação</w:t>
      </w:r>
      <w:proofErr w:type="spellEnd"/>
      <w:r w:rsidR="00D7732C">
        <w:t xml:space="preserve"> </w:t>
      </w:r>
      <w:proofErr w:type="spellStart"/>
      <w:r w:rsidR="00D7732C">
        <w:t>conjunta</w:t>
      </w:r>
      <w:proofErr w:type="spellEnd"/>
      <w:r w:rsidR="00D7732C">
        <w:t xml:space="preserve"> (JAD).</w:t>
      </w:r>
    </w:p>
    <w:p w14:paraId="2655B1DC" w14:textId="0AAC6FC1" w:rsidR="00D7732C" w:rsidRDefault="00576655" w:rsidP="0085726F">
      <w:r>
        <w:t xml:space="preserve">•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 w:rsidR="00B519E2">
        <w:t>teóricos</w:t>
      </w:r>
      <w:proofErr w:type="spellEnd"/>
      <w:r w:rsidR="00B519E2">
        <w:t xml:space="preserve"> com um </w:t>
      </w:r>
      <w:proofErr w:type="spellStart"/>
      <w:r w:rsidR="00B519E2">
        <w:t>exemplo</w:t>
      </w:r>
      <w:proofErr w:type="spellEnd"/>
      <w:r w:rsidR="00B519E2">
        <w:t xml:space="preserve"> </w:t>
      </w:r>
      <w:proofErr w:type="spellStart"/>
      <w:r w:rsidR="00B519E2">
        <w:t>prático</w:t>
      </w:r>
      <w:proofErr w:type="spellEnd"/>
      <w:r w:rsidR="00D7732C">
        <w:t xml:space="preserve"> </w:t>
      </w:r>
      <w:r w:rsidR="007D6F35">
        <w:t>para</w:t>
      </w:r>
      <w:r w:rsidR="00D7732C">
        <w:t xml:space="preserve"> </w:t>
      </w:r>
      <w:proofErr w:type="spellStart"/>
      <w:r w:rsidR="00D7732C">
        <w:t>formação</w:t>
      </w:r>
      <w:proofErr w:type="spellEnd"/>
      <w:r w:rsidR="00D7732C">
        <w:t xml:space="preserve"> da </w:t>
      </w:r>
      <w:proofErr w:type="spellStart"/>
      <w:r w:rsidR="00D7732C">
        <w:t>equipe</w:t>
      </w:r>
      <w:proofErr w:type="spellEnd"/>
      <w:r w:rsidR="00D7732C">
        <w:t xml:space="preserve"> de desenvolvimento,  </w:t>
      </w:r>
      <w:proofErr w:type="spellStart"/>
      <w:r w:rsidR="00D7732C">
        <w:t>determinando</w:t>
      </w:r>
      <w:proofErr w:type="spellEnd"/>
      <w:r w:rsidR="00D7732C">
        <w:t xml:space="preserve"> </w:t>
      </w:r>
      <w:proofErr w:type="spellStart"/>
      <w:r w:rsidR="00D7732C">
        <w:t>seus</w:t>
      </w:r>
      <w:proofErr w:type="spellEnd"/>
      <w:r w:rsidR="00D7732C">
        <w:t xml:space="preserve"> cargos e </w:t>
      </w:r>
      <w:proofErr w:type="spellStart"/>
      <w:r w:rsidR="00D7732C">
        <w:t>funções</w:t>
      </w:r>
      <w:proofErr w:type="spellEnd"/>
      <w:r w:rsidR="00D7732C">
        <w:t xml:space="preserve"> com base no </w:t>
      </w:r>
      <w:proofErr w:type="spellStart"/>
      <w:r w:rsidR="00D7732C">
        <w:t>método</w:t>
      </w:r>
      <w:proofErr w:type="spellEnd"/>
      <w:r w:rsidR="00D7732C">
        <w:t xml:space="preserve"> JAD</w:t>
      </w:r>
      <w:r w:rsidR="00801E3B">
        <w:t xml:space="preserve">, </w:t>
      </w:r>
      <w:proofErr w:type="spellStart"/>
      <w:r w:rsidR="00801E3B">
        <w:t>atribuir</w:t>
      </w:r>
      <w:proofErr w:type="spellEnd"/>
      <w:r w:rsidR="00801E3B">
        <w:t xml:space="preserve"> </w:t>
      </w:r>
      <w:proofErr w:type="spellStart"/>
      <w:r w:rsidR="00801E3B">
        <w:t>responsabilidades</w:t>
      </w:r>
      <w:proofErr w:type="spellEnd"/>
      <w:r w:rsidR="00801E3B">
        <w:t xml:space="preserve"> </w:t>
      </w:r>
      <w:proofErr w:type="spellStart"/>
      <w:r w:rsidR="00801E3B">
        <w:t>aos</w:t>
      </w:r>
      <w:proofErr w:type="spellEnd"/>
      <w:r w:rsidR="00801E3B">
        <w:t xml:space="preserve"> </w:t>
      </w:r>
      <w:r w:rsidR="00801E3B" w:rsidRPr="00801E3B">
        <w:rPr>
          <w:i/>
        </w:rPr>
        <w:t>stakeholders</w:t>
      </w:r>
      <w:r w:rsidR="00801E3B">
        <w:t xml:space="preserve"> </w:t>
      </w:r>
      <w:r w:rsidR="00215FB1">
        <w:t>(</w:t>
      </w:r>
      <w:proofErr w:type="spellStart"/>
      <w:r w:rsidR="00215FB1">
        <w:t>basicamente</w:t>
      </w:r>
      <w:proofErr w:type="spellEnd"/>
      <w:r w:rsidR="00215FB1">
        <w:t xml:space="preserve"> </w:t>
      </w:r>
      <w:proofErr w:type="spellStart"/>
      <w:r w:rsidR="00215FB1">
        <w:t>Cliente</w:t>
      </w:r>
      <w:proofErr w:type="spellEnd"/>
      <w:r w:rsidR="00215FB1">
        <w:t xml:space="preserve">, </w:t>
      </w:r>
      <w:proofErr w:type="spellStart"/>
      <w:r w:rsidR="00215FB1">
        <w:t>Gerente</w:t>
      </w:r>
      <w:proofErr w:type="spellEnd"/>
      <w:r w:rsidR="00215FB1">
        <w:t xml:space="preserve"> do </w:t>
      </w:r>
      <w:proofErr w:type="spellStart"/>
      <w:r w:rsidR="00215FB1">
        <w:t>projeto</w:t>
      </w:r>
      <w:proofErr w:type="spellEnd"/>
      <w:r w:rsidR="00215FB1">
        <w:t xml:space="preserve">, </w:t>
      </w:r>
      <w:proofErr w:type="spellStart"/>
      <w:r w:rsidR="00215FB1">
        <w:t>Gerente</w:t>
      </w:r>
      <w:proofErr w:type="spellEnd"/>
      <w:r w:rsidR="00215FB1">
        <w:t xml:space="preserve"> do </w:t>
      </w:r>
      <w:proofErr w:type="spellStart"/>
      <w:r w:rsidR="00215FB1">
        <w:t>sistema</w:t>
      </w:r>
      <w:proofErr w:type="spellEnd"/>
      <w:r w:rsidR="00215FB1">
        <w:t xml:space="preserve">, </w:t>
      </w:r>
      <w:proofErr w:type="spellStart"/>
      <w:r w:rsidR="007D6F35">
        <w:t>A</w:t>
      </w:r>
      <w:r w:rsidR="00215FB1">
        <w:t>nalista</w:t>
      </w:r>
      <w:proofErr w:type="spellEnd"/>
      <w:r w:rsidR="00215FB1">
        <w:t xml:space="preserve"> do </w:t>
      </w:r>
      <w:proofErr w:type="spellStart"/>
      <w:r w:rsidR="00215FB1">
        <w:t>sistema</w:t>
      </w:r>
      <w:proofErr w:type="spellEnd"/>
      <w:r w:rsidR="00215FB1">
        <w:t xml:space="preserve">, </w:t>
      </w:r>
      <w:proofErr w:type="spellStart"/>
      <w:r w:rsidR="007D6F35">
        <w:t>P</w:t>
      </w:r>
      <w:r w:rsidR="00215FB1">
        <w:t>rogramador</w:t>
      </w:r>
      <w:proofErr w:type="spellEnd"/>
      <w:r w:rsidR="00215FB1">
        <w:t xml:space="preserve"> e </w:t>
      </w:r>
      <w:proofErr w:type="spellStart"/>
      <w:r w:rsidR="007D6F35">
        <w:t>A</w:t>
      </w:r>
      <w:r w:rsidR="00215FB1">
        <w:t>dministrador</w:t>
      </w:r>
      <w:proofErr w:type="spellEnd"/>
      <w:r w:rsidR="00215FB1">
        <w:t xml:space="preserve"> do banco de dados (DBA)), </w:t>
      </w:r>
      <w:proofErr w:type="spellStart"/>
      <w:r w:rsidR="00057769">
        <w:t>determinar</w:t>
      </w:r>
      <w:proofErr w:type="spellEnd"/>
      <w:r w:rsidR="00057769">
        <w:t xml:space="preserve"> as </w:t>
      </w:r>
      <w:proofErr w:type="spellStart"/>
      <w:r w:rsidR="00057769">
        <w:t>atividades</w:t>
      </w:r>
      <w:proofErr w:type="spellEnd"/>
      <w:r w:rsidR="00057769">
        <w:t xml:space="preserve"> </w:t>
      </w:r>
      <w:proofErr w:type="spellStart"/>
      <w:r w:rsidR="00801E3B">
        <w:t>associadas</w:t>
      </w:r>
      <w:proofErr w:type="spellEnd"/>
      <w:r w:rsidR="00801E3B">
        <w:t xml:space="preserve"> a </w:t>
      </w:r>
      <w:proofErr w:type="spellStart"/>
      <w:r w:rsidR="00801E3B">
        <w:t>cada</w:t>
      </w:r>
      <w:proofErr w:type="spellEnd"/>
      <w:r w:rsidR="00801E3B">
        <w:t xml:space="preserve"> </w:t>
      </w:r>
      <w:proofErr w:type="spellStart"/>
      <w:r w:rsidR="00801E3B">
        <w:t>artefato</w:t>
      </w:r>
      <w:proofErr w:type="spellEnd"/>
      <w:r w:rsidR="00801E3B">
        <w:t xml:space="preserve"> a </w:t>
      </w:r>
      <w:proofErr w:type="spellStart"/>
      <w:r w:rsidR="00801E3B">
        <w:t>ser</w:t>
      </w:r>
      <w:proofErr w:type="spellEnd"/>
      <w:r w:rsidR="00801E3B">
        <w:t xml:space="preserve"> </w:t>
      </w:r>
      <w:proofErr w:type="spellStart"/>
      <w:r w:rsidR="00801E3B">
        <w:t>produzido</w:t>
      </w:r>
      <w:proofErr w:type="spellEnd"/>
      <w:r w:rsidR="00057769">
        <w:t xml:space="preserve"> e </w:t>
      </w:r>
      <w:proofErr w:type="spellStart"/>
      <w:r w:rsidR="00057769">
        <w:t>suas</w:t>
      </w:r>
      <w:proofErr w:type="spellEnd"/>
      <w:r w:rsidR="00057769">
        <w:t xml:space="preserve"> </w:t>
      </w:r>
      <w:proofErr w:type="spellStart"/>
      <w:r w:rsidR="00057769">
        <w:t>devidas</w:t>
      </w:r>
      <w:proofErr w:type="spellEnd"/>
      <w:r w:rsidR="00057769">
        <w:t xml:space="preserve"> </w:t>
      </w:r>
      <w:proofErr w:type="spellStart"/>
      <w:r w:rsidR="00057769">
        <w:t>responsabilidades</w:t>
      </w:r>
      <w:proofErr w:type="spellEnd"/>
      <w:r w:rsidR="00057769">
        <w:t>,</w:t>
      </w:r>
      <w:r w:rsidR="00801E3B">
        <w:t xml:space="preserve"> </w:t>
      </w:r>
      <w:proofErr w:type="spellStart"/>
      <w:r w:rsidR="00215FB1">
        <w:t>por</w:t>
      </w:r>
      <w:proofErr w:type="spellEnd"/>
      <w:r w:rsidR="00215FB1">
        <w:t xml:space="preserve"> </w:t>
      </w:r>
      <w:proofErr w:type="spellStart"/>
      <w:r w:rsidR="00215FB1">
        <w:t>meio</w:t>
      </w:r>
      <w:proofErr w:type="spellEnd"/>
      <w:r w:rsidR="00215FB1">
        <w:t xml:space="preserve"> da</w:t>
      </w:r>
      <w:r w:rsidR="00057769">
        <w:t xml:space="preserve"> </w:t>
      </w:r>
      <w:proofErr w:type="spellStart"/>
      <w:r w:rsidR="00057769">
        <w:t>distribuição</w:t>
      </w:r>
      <w:proofErr w:type="spellEnd"/>
      <w:r w:rsidR="00057769">
        <w:t xml:space="preserve"> dos </w:t>
      </w:r>
      <w:proofErr w:type="spellStart"/>
      <w:r w:rsidR="00057769">
        <w:t>atributos</w:t>
      </w:r>
      <w:proofErr w:type="spellEnd"/>
      <w:r w:rsidR="00057769">
        <w:t xml:space="preserve"> da </w:t>
      </w:r>
      <w:r w:rsidR="00215FB1">
        <w:t>MR RACI</w:t>
      </w:r>
      <w:r w:rsidR="00DD3FA6">
        <w:t xml:space="preserve">, </w:t>
      </w:r>
      <w:proofErr w:type="spellStart"/>
      <w:r w:rsidR="00DD3FA6">
        <w:t>determinar</w:t>
      </w:r>
      <w:proofErr w:type="spellEnd"/>
      <w:r w:rsidR="00DD3FA6">
        <w:t xml:space="preserve"> </w:t>
      </w:r>
      <w:proofErr w:type="spellStart"/>
      <w:r w:rsidR="00057769">
        <w:t>por</w:t>
      </w:r>
      <w:proofErr w:type="spellEnd"/>
      <w:r w:rsidR="00057769">
        <w:t xml:space="preserve"> </w:t>
      </w:r>
      <w:proofErr w:type="spellStart"/>
      <w:r w:rsidR="00057769">
        <w:t>meio</w:t>
      </w:r>
      <w:proofErr w:type="spellEnd"/>
      <w:r w:rsidR="00057769">
        <w:t xml:space="preserve"> de </w:t>
      </w:r>
      <w:proofErr w:type="spellStart"/>
      <w:r w:rsidR="00057769">
        <w:t>pontuações</w:t>
      </w:r>
      <w:proofErr w:type="spellEnd"/>
      <w:r w:rsidR="00057769">
        <w:t xml:space="preserve"> </w:t>
      </w:r>
      <w:r w:rsidR="00DD3FA6">
        <w:t xml:space="preserve">o </w:t>
      </w:r>
      <w:proofErr w:type="spellStart"/>
      <w:r w:rsidR="00DD3FA6">
        <w:t>esforço</w:t>
      </w:r>
      <w:proofErr w:type="spellEnd"/>
      <w:r w:rsidR="00DD3FA6">
        <w:t xml:space="preserve"> </w:t>
      </w:r>
      <w:proofErr w:type="spellStart"/>
      <w:r w:rsidR="00DD3FA6">
        <w:t>em</w:t>
      </w:r>
      <w:proofErr w:type="spellEnd"/>
      <w:r w:rsidR="00DD3FA6">
        <w:t xml:space="preserve"> </w:t>
      </w:r>
      <w:proofErr w:type="spellStart"/>
      <w:r w:rsidR="00DD3FA6">
        <w:t>serviços</w:t>
      </w:r>
      <w:proofErr w:type="spellEnd"/>
      <w:r w:rsidR="00057769">
        <w:t xml:space="preserve"> de </w:t>
      </w:r>
      <w:proofErr w:type="spellStart"/>
      <w:r w:rsidR="00057769">
        <w:t>cada</w:t>
      </w:r>
      <w:proofErr w:type="spellEnd"/>
      <w:r w:rsidR="00057769">
        <w:t xml:space="preserve"> </w:t>
      </w:r>
      <w:proofErr w:type="spellStart"/>
      <w:r w:rsidR="00057769">
        <w:t>participante</w:t>
      </w:r>
      <w:proofErr w:type="spellEnd"/>
      <w:r w:rsidR="00057769">
        <w:t xml:space="preserve"> do </w:t>
      </w:r>
      <w:proofErr w:type="spellStart"/>
      <w:r w:rsidR="00057769">
        <w:t>projeto</w:t>
      </w:r>
      <w:proofErr w:type="spellEnd"/>
      <w:r w:rsidR="00057769">
        <w:t xml:space="preserve"> e construir o </w:t>
      </w:r>
      <w:proofErr w:type="spellStart"/>
      <w:r w:rsidR="00057769">
        <w:t>diagrama</w:t>
      </w:r>
      <w:proofErr w:type="spellEnd"/>
      <w:r w:rsidR="00057769">
        <w:t xml:space="preserve"> de </w:t>
      </w:r>
      <w:proofErr w:type="spellStart"/>
      <w:r w:rsidR="00057769">
        <w:t>atividades</w:t>
      </w:r>
      <w:proofErr w:type="spellEnd"/>
      <w:r w:rsidR="00057769">
        <w:t xml:space="preserve"> da </w:t>
      </w:r>
      <w:proofErr w:type="spellStart"/>
      <w:r w:rsidR="00057769">
        <w:t>equipe</w:t>
      </w:r>
      <w:proofErr w:type="spellEnd"/>
      <w:r w:rsidR="00057769">
        <w:t xml:space="preserve"> de desenvolvimento.</w:t>
      </w:r>
    </w:p>
    <w:p w14:paraId="6736BBF3" w14:textId="77777777" w:rsidR="002A1A83" w:rsidRDefault="002A1A83" w:rsidP="00731250">
      <w:pPr>
        <w:spacing w:after="0"/>
      </w:pPr>
    </w:p>
    <w:p w14:paraId="31B98261" w14:textId="77777777" w:rsidR="004741B4" w:rsidRDefault="0009185F" w:rsidP="00731250">
      <w:pPr>
        <w:spacing w:after="0"/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Recursos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Necessários</w:t>
      </w:r>
      <w:proofErr w:type="spellEnd"/>
      <w:r>
        <w:rPr>
          <w:b/>
          <w:sz w:val="24"/>
        </w:rPr>
        <w:br/>
      </w:r>
    </w:p>
    <w:p w14:paraId="11D63745" w14:textId="77777777" w:rsidR="00407E0B" w:rsidRDefault="0009185F" w:rsidP="002A1A83">
      <w:pPr>
        <w:spacing w:after="0"/>
      </w:pPr>
      <w:r>
        <w:t xml:space="preserve">• </w:t>
      </w:r>
      <w:proofErr w:type="spellStart"/>
      <w:r>
        <w:t>Computadores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à internet.</w:t>
      </w:r>
    </w:p>
    <w:p w14:paraId="3477F8C9" w14:textId="0E025E06" w:rsidR="00057769" w:rsidRDefault="002F0A0A" w:rsidP="002A1A83">
      <w:pPr>
        <w:spacing w:after="0"/>
      </w:pPr>
      <w:r>
        <w:t xml:space="preserve">• </w:t>
      </w:r>
      <w:proofErr w:type="spellStart"/>
      <w:r>
        <w:t>Ferramentas</w:t>
      </w:r>
      <w:proofErr w:type="spellEnd"/>
      <w:r>
        <w:t xml:space="preserve"> </w:t>
      </w:r>
      <w:r w:rsidR="00057769">
        <w:t xml:space="preserve">de </w:t>
      </w:r>
      <w:proofErr w:type="spellStart"/>
      <w:proofErr w:type="gramStart"/>
      <w:r w:rsidR="00057769">
        <w:t>uso</w:t>
      </w:r>
      <w:proofErr w:type="spellEnd"/>
      <w:proofErr w:type="gramEnd"/>
      <w:r w:rsidR="00057769">
        <w:t xml:space="preserve">: editor de </w:t>
      </w:r>
      <w:proofErr w:type="spellStart"/>
      <w:r w:rsidR="00057769">
        <w:t>texto</w:t>
      </w:r>
      <w:proofErr w:type="spellEnd"/>
      <w:r w:rsidR="00057769">
        <w:t xml:space="preserve"> que </w:t>
      </w:r>
      <w:proofErr w:type="spellStart"/>
      <w:r w:rsidR="00057769">
        <w:t>construa</w:t>
      </w:r>
      <w:proofErr w:type="spellEnd"/>
      <w:r w:rsidR="00057769">
        <w:t xml:space="preserve"> </w:t>
      </w:r>
      <w:proofErr w:type="spellStart"/>
      <w:r w:rsidR="00057769">
        <w:t>tabelas</w:t>
      </w:r>
      <w:proofErr w:type="spellEnd"/>
      <w:r>
        <w:t xml:space="preserve"> (</w:t>
      </w:r>
      <w:r w:rsidR="00057769">
        <w:t>Word p. ex.).</w:t>
      </w:r>
    </w:p>
    <w:p w14:paraId="34CB8DA5" w14:textId="08F18F59" w:rsidR="004741B4" w:rsidRDefault="00057769" w:rsidP="002A1A83">
      <w:pPr>
        <w:spacing w:after="0"/>
      </w:pPr>
      <w:r>
        <w:t xml:space="preserve">•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gratuitas</w:t>
      </w:r>
      <w:proofErr w:type="spellEnd"/>
      <w:r>
        <w:t xml:space="preserve"> para </w:t>
      </w:r>
      <w:proofErr w:type="spellStart"/>
      <w:r>
        <w:t>construção</w:t>
      </w:r>
      <w:proofErr w:type="spellEnd"/>
      <w:r>
        <w:t xml:space="preserve"> de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atividades</w:t>
      </w:r>
      <w:proofErr w:type="spellEnd"/>
      <w:r>
        <w:t xml:space="preserve"> (</w:t>
      </w:r>
      <w:proofErr w:type="spellStart"/>
      <w:r>
        <w:t>Astah</w:t>
      </w:r>
      <w:proofErr w:type="spellEnd"/>
      <w:r>
        <w:t xml:space="preserve">, Draw.io </w:t>
      </w:r>
      <w:proofErr w:type="spellStart"/>
      <w:r>
        <w:t>ou</w:t>
      </w:r>
      <w:proofErr w:type="spellEnd"/>
      <w:r>
        <w:t xml:space="preserve"> </w:t>
      </w:r>
      <w:proofErr w:type="spellStart"/>
      <w:r>
        <w:t>Lucidchart</w:t>
      </w:r>
      <w:proofErr w:type="spellEnd"/>
      <w:r>
        <w:t>).</w:t>
      </w:r>
      <w:r>
        <w:br/>
      </w:r>
      <w:r w:rsidR="0009185F">
        <w:t xml:space="preserve">• Material de </w:t>
      </w:r>
      <w:proofErr w:type="spellStart"/>
      <w:r w:rsidR="0009185F">
        <w:t>apoio</w:t>
      </w:r>
      <w:proofErr w:type="spellEnd"/>
      <w:r w:rsidR="0009185F">
        <w:t xml:space="preserve">: </w:t>
      </w:r>
      <w:proofErr w:type="spellStart"/>
      <w:r w:rsidR="0009185F">
        <w:t>Capítulo</w:t>
      </w:r>
      <w:proofErr w:type="spellEnd"/>
      <w:r w:rsidR="0009185F">
        <w:t xml:space="preserve"> </w:t>
      </w:r>
      <w:r w:rsidR="007D6F35">
        <w:t>5</w:t>
      </w:r>
      <w:r w:rsidR="0009185F">
        <w:t xml:space="preserve"> </w:t>
      </w:r>
      <w:proofErr w:type="gramStart"/>
      <w:r w:rsidR="0009185F">
        <w:t>do</w:t>
      </w:r>
      <w:proofErr w:type="gramEnd"/>
      <w:r w:rsidR="0009185F">
        <w:t xml:space="preserve"> </w:t>
      </w:r>
      <w:proofErr w:type="spellStart"/>
      <w:r w:rsidR="0009185F">
        <w:t>livro-texto</w:t>
      </w:r>
      <w:proofErr w:type="spellEnd"/>
      <w:r w:rsidR="0009185F">
        <w:t>.</w:t>
      </w:r>
      <w:r w:rsidR="0009185F">
        <w:br/>
        <w:t xml:space="preserve">• Editor de </w:t>
      </w:r>
      <w:proofErr w:type="spellStart"/>
      <w:r w:rsidR="0009185F">
        <w:t>texto</w:t>
      </w:r>
      <w:proofErr w:type="spellEnd"/>
      <w:r w:rsidR="0009185F">
        <w:t xml:space="preserve"> para o </w:t>
      </w:r>
      <w:proofErr w:type="spellStart"/>
      <w:r w:rsidR="0009185F">
        <w:t>relatório</w:t>
      </w:r>
      <w:proofErr w:type="spellEnd"/>
      <w:r w:rsidR="0009185F">
        <w:t xml:space="preserve"> final.</w:t>
      </w:r>
    </w:p>
    <w:p w14:paraId="2CEF25E4" w14:textId="77777777" w:rsidR="00731250" w:rsidRDefault="00731250"/>
    <w:p w14:paraId="0005B495" w14:textId="77777777" w:rsidR="004741B4" w:rsidRDefault="0009185F" w:rsidP="00731250">
      <w:pPr>
        <w:spacing w:after="0"/>
      </w:pPr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Estrutura</w:t>
      </w:r>
      <w:proofErr w:type="spellEnd"/>
      <w:r>
        <w:rPr>
          <w:b/>
          <w:sz w:val="24"/>
        </w:rPr>
        <w:t xml:space="preserve"> da Aula</w:t>
      </w:r>
      <w:r>
        <w:rPr>
          <w:b/>
          <w:sz w:val="24"/>
        </w:rPr>
        <w:br/>
      </w:r>
    </w:p>
    <w:p w14:paraId="2A0AEF8C" w14:textId="5B47B0C5" w:rsidR="00EC340D" w:rsidRPr="00CE29D1" w:rsidRDefault="0009185F">
      <w:r>
        <w:t>1.</w:t>
      </w:r>
      <w:r w:rsidRPr="0009185F">
        <w:rPr>
          <w:lang w:val="pt-BR"/>
        </w:rPr>
        <w:t xml:space="preserve"> Abertura</w:t>
      </w:r>
      <w:r>
        <w:t xml:space="preserve"> (10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e </w:t>
      </w:r>
      <w:proofErr w:type="spellStart"/>
      <w:r>
        <w:t>discutir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>.</w:t>
      </w:r>
      <w:r>
        <w:br/>
        <w:t xml:space="preserve">2.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057769">
        <w:t>Definição</w:t>
      </w:r>
      <w:proofErr w:type="spellEnd"/>
      <w:r w:rsidR="00057769">
        <w:t xml:space="preserve"> de cargos e </w:t>
      </w:r>
      <w:proofErr w:type="spellStart"/>
      <w:r w:rsidR="00057769">
        <w:t>funções</w:t>
      </w:r>
      <w:proofErr w:type="spellEnd"/>
      <w:r w:rsidR="00057769">
        <w:t xml:space="preserve"> da </w:t>
      </w:r>
      <w:proofErr w:type="spellStart"/>
      <w:r w:rsidR="00057769">
        <w:t>equipe</w:t>
      </w:r>
      <w:proofErr w:type="spellEnd"/>
      <w:r w:rsidR="00057769">
        <w:t xml:space="preserve"> de </w:t>
      </w:r>
      <w:proofErr w:type="gramStart"/>
      <w:r w:rsidR="00057769">
        <w:t>desenvolvimento ,</w:t>
      </w:r>
      <w:proofErr w:type="gramEnd"/>
      <w:r w:rsidR="00057769">
        <w:t xml:space="preserve"> </w:t>
      </w:r>
      <w:proofErr w:type="spellStart"/>
      <w:r w:rsidR="00057769">
        <w:t>estrutura</w:t>
      </w:r>
      <w:proofErr w:type="spellEnd"/>
      <w:r w:rsidR="00057769">
        <w:t xml:space="preserve"> da </w:t>
      </w:r>
      <w:proofErr w:type="spellStart"/>
      <w:r w:rsidR="00057769">
        <w:t>equipe</w:t>
      </w:r>
      <w:proofErr w:type="spellEnd"/>
      <w:r w:rsidR="00057769">
        <w:t xml:space="preserve"> JAD e o </w:t>
      </w:r>
      <w:proofErr w:type="spellStart"/>
      <w:r w:rsidR="00057769">
        <w:t>papel</w:t>
      </w:r>
      <w:proofErr w:type="spellEnd"/>
      <w:r w:rsidR="00057769">
        <w:t xml:space="preserve"> de </w:t>
      </w:r>
      <w:proofErr w:type="spellStart"/>
      <w:r w:rsidR="00057769">
        <w:t>cada</w:t>
      </w:r>
      <w:proofErr w:type="spellEnd"/>
      <w:r w:rsidR="00057769">
        <w:t xml:space="preserve"> </w:t>
      </w:r>
      <w:proofErr w:type="spellStart"/>
      <w:r w:rsidR="00057769">
        <w:t>desenvolvedor</w:t>
      </w:r>
      <w:proofErr w:type="spellEnd"/>
      <w:r w:rsidR="00057769">
        <w:t>.</w:t>
      </w:r>
      <w:r>
        <w:br/>
        <w:t xml:space="preserve">3. </w:t>
      </w:r>
      <w:proofErr w:type="spellStart"/>
      <w:r>
        <w:t>Demonstração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EC340D">
        <w:t>Apresentar</w:t>
      </w:r>
      <w:proofErr w:type="spellEnd"/>
      <w:r w:rsidR="00EC340D">
        <w:t xml:space="preserve"> </w:t>
      </w:r>
      <w:proofErr w:type="spellStart"/>
      <w:r w:rsidR="00EC340D">
        <w:t>uma</w:t>
      </w:r>
      <w:proofErr w:type="spellEnd"/>
      <w:r w:rsidR="00EC340D">
        <w:t xml:space="preserve"> </w:t>
      </w:r>
      <w:proofErr w:type="spellStart"/>
      <w:r w:rsidR="00EC340D">
        <w:t>matriz</w:t>
      </w:r>
      <w:proofErr w:type="spellEnd"/>
      <w:r w:rsidR="00EC340D">
        <w:t xml:space="preserve"> de </w:t>
      </w:r>
      <w:proofErr w:type="spellStart"/>
      <w:r w:rsidR="00EC340D">
        <w:t>responsabilidades</w:t>
      </w:r>
      <w:proofErr w:type="spellEnd"/>
      <w:r w:rsidR="00EC340D">
        <w:t xml:space="preserve"> (MR RACI, </w:t>
      </w:r>
      <w:proofErr w:type="spellStart"/>
      <w:r w:rsidR="00EC340D">
        <w:t>pode</w:t>
      </w:r>
      <w:proofErr w:type="spellEnd"/>
      <w:r w:rsidR="00EC340D">
        <w:t xml:space="preserve"> </w:t>
      </w:r>
      <w:proofErr w:type="spellStart"/>
      <w:r w:rsidR="00EC340D">
        <w:t>ser</w:t>
      </w:r>
      <w:proofErr w:type="spellEnd"/>
      <w:r w:rsidR="00EC340D">
        <w:t xml:space="preserve"> a </w:t>
      </w:r>
      <w:proofErr w:type="spellStart"/>
      <w:r w:rsidR="00EC340D">
        <w:t>mesma</w:t>
      </w:r>
      <w:proofErr w:type="spellEnd"/>
      <w:r w:rsidR="00EC340D">
        <w:t xml:space="preserve"> do </w:t>
      </w:r>
      <w:proofErr w:type="spellStart"/>
      <w:r w:rsidR="00EC340D">
        <w:t>capítulo</w:t>
      </w:r>
      <w:proofErr w:type="spellEnd"/>
      <w:r w:rsidR="00EC340D">
        <w:t xml:space="preserve"> 5), </w:t>
      </w:r>
      <w:proofErr w:type="spellStart"/>
      <w:proofErr w:type="gramStart"/>
      <w:r w:rsidR="00EC340D">
        <w:t>como</w:t>
      </w:r>
      <w:proofErr w:type="spellEnd"/>
      <w:proofErr w:type="gramEnd"/>
      <w:r w:rsidR="00EC340D">
        <w:t xml:space="preserve"> </w:t>
      </w:r>
      <w:proofErr w:type="spellStart"/>
      <w:r w:rsidR="00EC340D">
        <w:t>foi</w:t>
      </w:r>
      <w:proofErr w:type="spellEnd"/>
      <w:r w:rsidR="00EC340D">
        <w:t xml:space="preserve"> </w:t>
      </w:r>
      <w:proofErr w:type="spellStart"/>
      <w:r w:rsidR="00EC340D">
        <w:t>feita</w:t>
      </w:r>
      <w:proofErr w:type="spellEnd"/>
      <w:r w:rsidR="00EC340D">
        <w:t xml:space="preserve"> a </w:t>
      </w:r>
      <w:proofErr w:type="spellStart"/>
      <w:r w:rsidR="00EC340D">
        <w:t>distribuição</w:t>
      </w:r>
      <w:proofErr w:type="spellEnd"/>
      <w:r w:rsidR="00EC340D">
        <w:t xml:space="preserve"> dos </w:t>
      </w:r>
      <w:proofErr w:type="spellStart"/>
      <w:r w:rsidR="00EC340D">
        <w:t>atributos</w:t>
      </w:r>
      <w:proofErr w:type="spellEnd"/>
      <w:r w:rsidR="00EC340D">
        <w:t xml:space="preserve"> RACI</w:t>
      </w:r>
      <w:r w:rsidR="00A96800">
        <w:t xml:space="preserve">, </w:t>
      </w:r>
      <w:proofErr w:type="spellStart"/>
      <w:r w:rsidR="00A96800">
        <w:t>identificação</w:t>
      </w:r>
      <w:proofErr w:type="spellEnd"/>
      <w:r w:rsidR="00A96800">
        <w:t xml:space="preserve"> dos cargos </w:t>
      </w:r>
      <w:proofErr w:type="spellStart"/>
      <w:r w:rsidR="00A96800">
        <w:t>mais</w:t>
      </w:r>
      <w:proofErr w:type="spellEnd"/>
      <w:r w:rsidR="00A96800">
        <w:t xml:space="preserve"> </w:t>
      </w:r>
      <w:proofErr w:type="spellStart"/>
      <w:r w:rsidR="00A96800">
        <w:t>envolvidos</w:t>
      </w:r>
      <w:proofErr w:type="spellEnd"/>
      <w:r w:rsidR="00A96800">
        <w:t xml:space="preserve"> no </w:t>
      </w:r>
      <w:proofErr w:type="spellStart"/>
      <w:r w:rsidR="00A96800">
        <w:t>projeto</w:t>
      </w:r>
      <w:proofErr w:type="spellEnd"/>
      <w:r w:rsidR="00EC340D">
        <w:t xml:space="preserve"> e </w:t>
      </w:r>
      <w:proofErr w:type="spellStart"/>
      <w:r w:rsidR="00A96800">
        <w:t>mostrar</w:t>
      </w:r>
      <w:proofErr w:type="spellEnd"/>
      <w:r w:rsidR="00A96800">
        <w:t xml:space="preserve"> </w:t>
      </w:r>
      <w:r w:rsidR="00442CFD">
        <w:t>o</w:t>
      </w:r>
      <w:r w:rsidR="00EC340D">
        <w:t xml:space="preserve"> </w:t>
      </w:r>
      <w:proofErr w:type="spellStart"/>
      <w:r w:rsidR="00EC340D">
        <w:t>diagrama</w:t>
      </w:r>
      <w:proofErr w:type="spellEnd"/>
      <w:r w:rsidR="00EC340D">
        <w:t xml:space="preserve"> de </w:t>
      </w:r>
      <w:proofErr w:type="spellStart"/>
      <w:r w:rsidR="00EC340D">
        <w:t>atividades</w:t>
      </w:r>
      <w:proofErr w:type="spellEnd"/>
      <w:r w:rsidR="00442CFD">
        <w:t xml:space="preserve"> da </w:t>
      </w:r>
      <w:proofErr w:type="spellStart"/>
      <w:r w:rsidR="00442CFD">
        <w:t>equipe</w:t>
      </w:r>
      <w:proofErr w:type="spellEnd"/>
      <w:r w:rsidR="00EC340D">
        <w:t>.</w:t>
      </w:r>
      <w:r w:rsidR="00810D1C">
        <w:br/>
      </w:r>
      <w:r>
        <w:t>4.</w:t>
      </w:r>
      <w:r w:rsidRPr="0009185F">
        <w:rPr>
          <w:lang w:val="pt-BR"/>
        </w:rPr>
        <w:t xml:space="preserve"> Atividade</w:t>
      </w:r>
      <w:r>
        <w:t xml:space="preserve"> </w:t>
      </w:r>
      <w:proofErr w:type="spellStart"/>
      <w:r>
        <w:t>Prática</w:t>
      </w:r>
      <w:proofErr w:type="spellEnd"/>
      <w:r>
        <w:t xml:space="preserve"> (40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proofErr w:type="gramStart"/>
      <w:r>
        <w:t>escolhe</w:t>
      </w:r>
      <w:r w:rsidR="00AA6C6E">
        <w:t>r</w:t>
      </w:r>
      <w:proofErr w:type="spellEnd"/>
      <w:r>
        <w:t xml:space="preserve"> </w:t>
      </w:r>
      <w:r w:rsidR="00EC340D">
        <w:t xml:space="preserve"> um</w:t>
      </w:r>
      <w:proofErr w:type="gramEnd"/>
      <w:r w:rsidR="00EC340D">
        <w:t xml:space="preserve"> </w:t>
      </w:r>
      <w:proofErr w:type="spellStart"/>
      <w:r w:rsidR="00EC340D">
        <w:t>determinado</w:t>
      </w:r>
      <w:proofErr w:type="spellEnd"/>
      <w:r w:rsidR="00EC340D">
        <w:t xml:space="preserve"> </w:t>
      </w:r>
      <w:proofErr w:type="spellStart"/>
      <w:r w:rsidR="0085521C">
        <w:t>modelo</w:t>
      </w:r>
      <w:proofErr w:type="spellEnd"/>
      <w:r w:rsidR="0085521C">
        <w:t xml:space="preserve"> de </w:t>
      </w:r>
      <w:proofErr w:type="spellStart"/>
      <w:r w:rsidR="00EC340D">
        <w:t>processo</w:t>
      </w:r>
      <w:proofErr w:type="spellEnd"/>
      <w:r w:rsidR="00EC340D">
        <w:t xml:space="preserve">, </w:t>
      </w:r>
      <w:r w:rsidR="0085521C">
        <w:t>(</w:t>
      </w:r>
      <w:r w:rsidR="00EC340D">
        <w:t xml:space="preserve">p. ex: </w:t>
      </w:r>
      <w:proofErr w:type="spellStart"/>
      <w:r w:rsidR="0085521C">
        <w:t>Modelo</w:t>
      </w:r>
      <w:proofErr w:type="spellEnd"/>
      <w:r w:rsidR="0085521C">
        <w:t xml:space="preserve"> de </w:t>
      </w:r>
      <w:proofErr w:type="spellStart"/>
      <w:r w:rsidR="0085521C">
        <w:t>processo</w:t>
      </w:r>
      <w:proofErr w:type="spellEnd"/>
      <w:r w:rsidR="0085521C">
        <w:t xml:space="preserve"> I</w:t>
      </w:r>
      <w:r w:rsidR="00EC340D">
        <w:t>ncremental</w:t>
      </w:r>
      <w:r w:rsidR="0085521C">
        <w:t xml:space="preserve">, RAD </w:t>
      </w:r>
      <w:proofErr w:type="spellStart"/>
      <w:r w:rsidR="0085521C">
        <w:t>ou</w:t>
      </w:r>
      <w:proofErr w:type="spellEnd"/>
      <w:r w:rsidR="0085521C">
        <w:t xml:space="preserve"> </w:t>
      </w:r>
      <w:proofErr w:type="spellStart"/>
      <w:r w:rsidR="0085521C">
        <w:t>Espiral</w:t>
      </w:r>
      <w:proofErr w:type="spellEnd"/>
      <w:r w:rsidR="0085521C">
        <w:t>)</w:t>
      </w:r>
      <w:r w:rsidR="00EC340D">
        <w:t xml:space="preserve"> e </w:t>
      </w:r>
      <w:proofErr w:type="spellStart"/>
      <w:r w:rsidR="00EC340D">
        <w:t>determinar</w:t>
      </w:r>
      <w:proofErr w:type="spellEnd"/>
      <w:r w:rsidR="00EC340D">
        <w:t xml:space="preserve"> as </w:t>
      </w:r>
      <w:proofErr w:type="spellStart"/>
      <w:r w:rsidR="00EC340D">
        <w:t>atividade</w:t>
      </w:r>
      <w:r w:rsidR="00442CFD">
        <w:t>s</w:t>
      </w:r>
      <w:proofErr w:type="spellEnd"/>
      <w:r w:rsidR="00EC340D">
        <w:t xml:space="preserve"> </w:t>
      </w:r>
      <w:r w:rsidR="0085521C">
        <w:t xml:space="preserve">e </w:t>
      </w:r>
      <w:proofErr w:type="spellStart"/>
      <w:r w:rsidR="0085521C">
        <w:t>tarefas</w:t>
      </w:r>
      <w:proofErr w:type="spellEnd"/>
      <w:r w:rsidR="0085521C">
        <w:t xml:space="preserve"> </w:t>
      </w:r>
      <w:proofErr w:type="spellStart"/>
      <w:r w:rsidR="0085521C">
        <w:t>deste</w:t>
      </w:r>
      <w:proofErr w:type="spellEnd"/>
      <w:r w:rsidR="0085521C">
        <w:t xml:space="preserve"> </w:t>
      </w:r>
      <w:proofErr w:type="spellStart"/>
      <w:r w:rsidR="0085521C">
        <w:t>processo</w:t>
      </w:r>
      <w:proofErr w:type="spellEnd"/>
      <w:r w:rsidR="0085521C">
        <w:t xml:space="preserve"> (</w:t>
      </w:r>
      <w:proofErr w:type="spellStart"/>
      <w:r w:rsidR="0085521C">
        <w:t>pelo</w:t>
      </w:r>
      <w:proofErr w:type="spellEnd"/>
      <w:r w:rsidR="0085521C">
        <w:t xml:space="preserve"> </w:t>
      </w:r>
      <w:proofErr w:type="spellStart"/>
      <w:r w:rsidR="0085521C">
        <w:t>menos</w:t>
      </w:r>
      <w:proofErr w:type="spellEnd"/>
      <w:r w:rsidR="0085521C">
        <w:t xml:space="preserve"> 10)</w:t>
      </w:r>
      <w:r w:rsidR="00442CFD">
        <w:t xml:space="preserve"> que </w:t>
      </w:r>
      <w:proofErr w:type="spellStart"/>
      <w:r w:rsidR="00442CFD">
        <w:t>irão</w:t>
      </w:r>
      <w:proofErr w:type="spellEnd"/>
      <w:r w:rsidR="00442CFD">
        <w:t xml:space="preserve"> </w:t>
      </w:r>
      <w:proofErr w:type="spellStart"/>
      <w:r w:rsidR="00442CFD">
        <w:t>compor</w:t>
      </w:r>
      <w:proofErr w:type="spellEnd"/>
      <w:r w:rsidR="00442CFD">
        <w:t xml:space="preserve"> </w:t>
      </w:r>
      <w:r w:rsidR="00CE29D1">
        <w:t xml:space="preserve">as </w:t>
      </w:r>
      <w:proofErr w:type="spellStart"/>
      <w:r w:rsidR="00CE29D1">
        <w:t>linhas</w:t>
      </w:r>
      <w:proofErr w:type="spellEnd"/>
      <w:r w:rsidR="00CE29D1">
        <w:t xml:space="preserve"> d</w:t>
      </w:r>
      <w:r w:rsidR="00442CFD">
        <w:t xml:space="preserve">a </w:t>
      </w:r>
      <w:proofErr w:type="spellStart"/>
      <w:r w:rsidR="00442CFD">
        <w:t>matriz</w:t>
      </w:r>
      <w:proofErr w:type="spellEnd"/>
      <w:r w:rsidR="00442CFD">
        <w:t xml:space="preserve">, </w:t>
      </w:r>
      <w:proofErr w:type="spellStart"/>
      <w:r w:rsidR="00442CFD">
        <w:t>distribuir</w:t>
      </w:r>
      <w:proofErr w:type="spellEnd"/>
      <w:r w:rsidR="00442CFD">
        <w:t xml:space="preserve"> </w:t>
      </w:r>
      <w:r w:rsidR="00CE29D1">
        <w:t xml:space="preserve"> </w:t>
      </w:r>
      <w:proofErr w:type="spellStart"/>
      <w:r w:rsidR="00CE29D1">
        <w:t>nas</w:t>
      </w:r>
      <w:proofErr w:type="spellEnd"/>
      <w:r w:rsidR="00CE29D1">
        <w:t xml:space="preserve"> </w:t>
      </w:r>
      <w:proofErr w:type="spellStart"/>
      <w:r w:rsidR="00CE29D1">
        <w:t>colunas</w:t>
      </w:r>
      <w:proofErr w:type="spellEnd"/>
      <w:r w:rsidR="00CE29D1">
        <w:t xml:space="preserve"> </w:t>
      </w:r>
      <w:proofErr w:type="spellStart"/>
      <w:r w:rsidR="00CE29D1">
        <w:t>os</w:t>
      </w:r>
      <w:proofErr w:type="spellEnd"/>
      <w:r w:rsidR="00CE29D1">
        <w:t xml:space="preserve"> </w:t>
      </w:r>
      <w:r w:rsidR="00CE29D1" w:rsidRPr="00CE29D1">
        <w:rPr>
          <w:i/>
        </w:rPr>
        <w:t>stakeholders</w:t>
      </w:r>
      <w:r w:rsidR="00CE29D1">
        <w:t xml:space="preserve"> (</w:t>
      </w:r>
      <w:proofErr w:type="spellStart"/>
      <w:r w:rsidR="00CE29D1">
        <w:t>considere</w:t>
      </w:r>
      <w:proofErr w:type="spellEnd"/>
      <w:r w:rsidR="00CE29D1">
        <w:t xml:space="preserve"> </w:t>
      </w:r>
      <w:proofErr w:type="spellStart"/>
      <w:r w:rsidR="00CE29D1">
        <w:t>aqui</w:t>
      </w:r>
      <w:proofErr w:type="spellEnd"/>
      <w:r w:rsidR="00CE29D1">
        <w:t xml:space="preserve"> </w:t>
      </w:r>
      <w:proofErr w:type="spellStart"/>
      <w:r w:rsidR="00CE29D1">
        <w:t>cliente</w:t>
      </w:r>
      <w:proofErr w:type="spellEnd"/>
      <w:r w:rsidR="00CE29D1">
        <w:t xml:space="preserve"> e </w:t>
      </w:r>
      <w:proofErr w:type="spellStart"/>
      <w:r w:rsidR="00CE29D1">
        <w:t>desenvolvedores</w:t>
      </w:r>
      <w:proofErr w:type="spellEnd"/>
      <w:r w:rsidR="00CE29D1">
        <w:t xml:space="preserve">), </w:t>
      </w:r>
      <w:proofErr w:type="spellStart"/>
      <w:r w:rsidR="00CE29D1">
        <w:t>distribuir</w:t>
      </w:r>
      <w:proofErr w:type="spellEnd"/>
      <w:r w:rsidR="00CE29D1">
        <w:t xml:space="preserve"> </w:t>
      </w:r>
      <w:proofErr w:type="spellStart"/>
      <w:r w:rsidR="00CE29D1">
        <w:t>os</w:t>
      </w:r>
      <w:proofErr w:type="spellEnd"/>
      <w:r w:rsidR="00CE29D1">
        <w:t xml:space="preserve"> </w:t>
      </w:r>
      <w:proofErr w:type="spellStart"/>
      <w:r w:rsidR="00CE29D1">
        <w:t>atributos</w:t>
      </w:r>
      <w:proofErr w:type="spellEnd"/>
      <w:r w:rsidR="00CE29D1">
        <w:t xml:space="preserve"> RACI, </w:t>
      </w:r>
      <w:proofErr w:type="spellStart"/>
      <w:r w:rsidR="00CE29D1">
        <w:t>medir</w:t>
      </w:r>
      <w:proofErr w:type="spellEnd"/>
      <w:r w:rsidR="00CE29D1">
        <w:t xml:space="preserve"> </w:t>
      </w:r>
      <w:r w:rsidR="00331D4B">
        <w:t xml:space="preserve">a </w:t>
      </w:r>
      <w:proofErr w:type="spellStart"/>
      <w:r w:rsidR="00331D4B">
        <w:t>capacidade</w:t>
      </w:r>
      <w:proofErr w:type="spellEnd"/>
      <w:r w:rsidR="00331D4B">
        <w:t xml:space="preserve"> de </w:t>
      </w:r>
      <w:proofErr w:type="spellStart"/>
      <w:r w:rsidR="00331D4B">
        <w:t>esforço</w:t>
      </w:r>
      <w:proofErr w:type="spellEnd"/>
      <w:r w:rsidR="00331D4B">
        <w:t xml:space="preserve"> que </w:t>
      </w:r>
      <w:proofErr w:type="spellStart"/>
      <w:r w:rsidR="00331D4B">
        <w:t>cada</w:t>
      </w:r>
      <w:proofErr w:type="spellEnd"/>
      <w:r w:rsidR="00331D4B">
        <w:t xml:space="preserve"> </w:t>
      </w:r>
      <w:r w:rsidR="00331D4B" w:rsidRPr="00331D4B">
        <w:rPr>
          <w:i/>
        </w:rPr>
        <w:t xml:space="preserve">stakeholder </w:t>
      </w:r>
      <w:r w:rsidR="00331D4B">
        <w:t xml:space="preserve">e construir o </w:t>
      </w:r>
      <w:proofErr w:type="spellStart"/>
      <w:r w:rsidR="00331D4B">
        <w:t>diagrama</w:t>
      </w:r>
      <w:proofErr w:type="spellEnd"/>
      <w:r w:rsidR="00331D4B">
        <w:t xml:space="preserve"> de </w:t>
      </w:r>
      <w:proofErr w:type="spellStart"/>
      <w:r w:rsidR="00331D4B">
        <w:t>atividades</w:t>
      </w:r>
      <w:proofErr w:type="spellEnd"/>
      <w:r w:rsidR="00331D4B">
        <w:t xml:space="preserve"> da </w:t>
      </w:r>
      <w:proofErr w:type="spellStart"/>
      <w:r w:rsidR="00331D4B">
        <w:t>equipe</w:t>
      </w:r>
      <w:proofErr w:type="spellEnd"/>
      <w:r w:rsidR="00331D4B">
        <w:t>.</w:t>
      </w:r>
    </w:p>
    <w:p w14:paraId="52E6E77F" w14:textId="77777777" w:rsidR="00CE29D1" w:rsidRDefault="00CE29D1" w:rsidP="00731250">
      <w:pPr>
        <w:spacing w:after="0"/>
        <w:rPr>
          <w:b/>
          <w:sz w:val="24"/>
        </w:rPr>
      </w:pPr>
    </w:p>
    <w:p w14:paraId="30F26339" w14:textId="77777777" w:rsidR="004741B4" w:rsidRDefault="0009185F" w:rsidP="00731250">
      <w:pPr>
        <w:spacing w:after="0"/>
      </w:pPr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Relatório</w:t>
      </w:r>
      <w:proofErr w:type="spellEnd"/>
      <w:r>
        <w:rPr>
          <w:b/>
          <w:sz w:val="24"/>
        </w:rPr>
        <w:t xml:space="preserve"> Final</w:t>
      </w:r>
      <w:r>
        <w:rPr>
          <w:b/>
          <w:sz w:val="24"/>
        </w:rPr>
        <w:br/>
      </w:r>
    </w:p>
    <w:p w14:paraId="5DD557F3" w14:textId="28733F0B" w:rsidR="004741B4" w:rsidRDefault="0009185F">
      <w:r>
        <w:t xml:space="preserve">O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proofErr w:type="gramStart"/>
      <w:r>
        <w:t>:</w:t>
      </w:r>
      <w:proofErr w:type="gramEnd"/>
      <w:r>
        <w:br/>
        <w:t xml:space="preserve">•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</w:t>
      </w:r>
      <w:proofErr w:type="spellStart"/>
      <w:r w:rsidR="00AC7359">
        <w:t>sobre</w:t>
      </w:r>
      <w:proofErr w:type="spellEnd"/>
      <w:r w:rsidR="00AC7359">
        <w:t xml:space="preserve"> </w:t>
      </w:r>
      <w:r w:rsidR="009A27B7">
        <w:t xml:space="preserve">a </w:t>
      </w:r>
      <w:proofErr w:type="spellStart"/>
      <w:r w:rsidR="00331D4B">
        <w:t>matriz</w:t>
      </w:r>
      <w:proofErr w:type="spellEnd"/>
      <w:r w:rsidR="00331D4B">
        <w:t xml:space="preserve"> de </w:t>
      </w:r>
      <w:proofErr w:type="spellStart"/>
      <w:r w:rsidR="00331D4B">
        <w:t>responsabilidades</w:t>
      </w:r>
      <w:proofErr w:type="spellEnd"/>
      <w:r w:rsidR="00331D4B">
        <w:t>)</w:t>
      </w:r>
      <w:r w:rsidR="00331D4B">
        <w:br/>
        <w:t xml:space="preserve">• </w:t>
      </w:r>
      <w:proofErr w:type="spellStart"/>
      <w:r w:rsidR="00331D4B">
        <w:t>Estudo</w:t>
      </w:r>
      <w:proofErr w:type="spellEnd"/>
      <w:r w:rsidR="00331D4B">
        <w:t xml:space="preserve"> de </w:t>
      </w:r>
      <w:proofErr w:type="spellStart"/>
      <w:r w:rsidR="00331D4B">
        <w:t>caso</w:t>
      </w:r>
      <w:proofErr w:type="spellEnd"/>
      <w:r w:rsidR="00331D4B">
        <w:t xml:space="preserve"> </w:t>
      </w:r>
      <w:proofErr w:type="spellStart"/>
      <w:r w:rsidR="00331D4B">
        <w:t>sobre</w:t>
      </w:r>
      <w:proofErr w:type="spellEnd"/>
      <w:r w:rsidR="00331D4B">
        <w:t xml:space="preserve"> </w:t>
      </w:r>
      <w:proofErr w:type="spellStart"/>
      <w:r w:rsidR="00331D4B">
        <w:t>alinhamento</w:t>
      </w:r>
      <w:proofErr w:type="spellEnd"/>
      <w:r w:rsidR="00331D4B">
        <w:t xml:space="preserve"> do </w:t>
      </w:r>
      <w:proofErr w:type="spellStart"/>
      <w:r w:rsidR="00331D4B">
        <w:t>processo</w:t>
      </w:r>
      <w:proofErr w:type="spellEnd"/>
      <w:r w:rsidR="00331D4B">
        <w:t xml:space="preserve">, </w:t>
      </w:r>
      <w:proofErr w:type="spellStart"/>
      <w:r w:rsidR="00331D4B">
        <w:t>produto</w:t>
      </w:r>
      <w:proofErr w:type="spellEnd"/>
      <w:r w:rsidR="00331D4B">
        <w:t xml:space="preserve"> e </w:t>
      </w:r>
      <w:proofErr w:type="spellStart"/>
      <w:r w:rsidR="00331D4B">
        <w:t>pessoas</w:t>
      </w:r>
      <w:proofErr w:type="spellEnd"/>
      <w:r w:rsidR="00331D4B">
        <w:t>.</w:t>
      </w:r>
      <w:r>
        <w:br/>
        <w:t xml:space="preserve">• </w:t>
      </w:r>
      <w:proofErr w:type="spellStart"/>
      <w:r w:rsidR="005A527B">
        <w:t>Geração</w:t>
      </w:r>
      <w:proofErr w:type="spellEnd"/>
      <w:r w:rsidR="005A527B">
        <w:t xml:space="preserve"> d</w:t>
      </w:r>
      <w:r w:rsidR="003B0574">
        <w:t>e</w:t>
      </w:r>
      <w:r w:rsidR="005A527B">
        <w:t xml:space="preserve"> </w:t>
      </w:r>
      <w:r w:rsidR="003B0574">
        <w:t xml:space="preserve">um </w:t>
      </w:r>
      <w:proofErr w:type="spellStart"/>
      <w:r w:rsidR="003B0574">
        <w:t>modelo</w:t>
      </w:r>
      <w:proofErr w:type="spellEnd"/>
      <w:r w:rsidR="003B0574">
        <w:t xml:space="preserve"> de </w:t>
      </w:r>
      <w:proofErr w:type="spellStart"/>
      <w:r w:rsidR="005A527B">
        <w:t>documento</w:t>
      </w:r>
      <w:proofErr w:type="spellEnd"/>
      <w:r w:rsidR="005A527B">
        <w:t xml:space="preserve"> </w:t>
      </w:r>
      <w:r w:rsidR="003B0574">
        <w:t xml:space="preserve">para </w:t>
      </w:r>
      <w:r w:rsidR="00331D4B">
        <w:t xml:space="preserve">o </w:t>
      </w:r>
      <w:proofErr w:type="spellStart"/>
      <w:r w:rsidR="00331D4B">
        <w:t>controle</w:t>
      </w:r>
      <w:proofErr w:type="spellEnd"/>
      <w:r w:rsidR="00331D4B">
        <w:t xml:space="preserve"> das </w:t>
      </w:r>
      <w:proofErr w:type="spellStart"/>
      <w:r w:rsidR="00331D4B">
        <w:t>atividades</w:t>
      </w:r>
      <w:proofErr w:type="spellEnd"/>
      <w:r w:rsidR="00331D4B">
        <w:t xml:space="preserve"> da </w:t>
      </w:r>
      <w:proofErr w:type="spellStart"/>
      <w:r w:rsidR="00331D4B">
        <w:t>equipe</w:t>
      </w:r>
      <w:proofErr w:type="spellEnd"/>
      <w:r w:rsidR="00331D4B">
        <w:t>.</w:t>
      </w:r>
      <w:r>
        <w:br/>
        <w:t xml:space="preserve">• </w:t>
      </w:r>
      <w:proofErr w:type="spellStart"/>
      <w:r>
        <w:t>Reflexões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>.</w:t>
      </w:r>
    </w:p>
    <w:p w14:paraId="5C9BE1BD" w14:textId="77777777" w:rsidR="004741B4" w:rsidRDefault="0009185F" w:rsidP="00731250">
      <w:pPr>
        <w:spacing w:after="0"/>
      </w:pPr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Critérios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Avaliação</w:t>
      </w:r>
      <w:proofErr w:type="spellEnd"/>
      <w:r>
        <w:rPr>
          <w:b/>
          <w:sz w:val="24"/>
        </w:rPr>
        <w:br/>
      </w:r>
    </w:p>
    <w:p w14:paraId="632FEF0B" w14:textId="0B9E40D8" w:rsidR="004741B4" w:rsidRDefault="0009185F">
      <w:r>
        <w:t xml:space="preserve">• </w:t>
      </w:r>
      <w:proofErr w:type="spellStart"/>
      <w:r>
        <w:t>Clareza</w:t>
      </w:r>
      <w:proofErr w:type="spellEnd"/>
      <w:r>
        <w:t xml:space="preserve"> do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Qualidade</w:t>
      </w:r>
      <w:proofErr w:type="spellEnd"/>
      <w:r>
        <w:t xml:space="preserve"> d</w:t>
      </w:r>
      <w:r w:rsidR="00032F0D">
        <w:t>as</w:t>
      </w:r>
      <w:r>
        <w:t xml:space="preserve"> </w:t>
      </w:r>
      <w:r w:rsidR="00032F0D">
        <w:t xml:space="preserve">imagens </w:t>
      </w:r>
      <w:r>
        <w:t>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Conexão</w:t>
      </w:r>
      <w:proofErr w:type="spellEnd"/>
      <w:r>
        <w:t xml:space="preserve"> entre </w:t>
      </w:r>
      <w:proofErr w:type="spellStart"/>
      <w:r>
        <w:t>teoria</w:t>
      </w:r>
      <w:proofErr w:type="spellEnd"/>
      <w:r>
        <w:t xml:space="preserve"> e </w:t>
      </w:r>
      <w:proofErr w:type="spellStart"/>
      <w:r>
        <w:t>prática</w:t>
      </w:r>
      <w:proofErr w:type="spellEnd"/>
      <w:r>
        <w:t xml:space="preserve"> 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Criatividade</w:t>
      </w:r>
      <w:proofErr w:type="spellEnd"/>
      <w:r>
        <w:t xml:space="preserve"> e </w:t>
      </w:r>
      <w:proofErr w:type="spellStart"/>
      <w:r>
        <w:t>melhorias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</w:p>
    <w:p w14:paraId="57F7EF40" w14:textId="77777777" w:rsidR="00731250" w:rsidRDefault="00731250"/>
    <w:p w14:paraId="40F25B9A" w14:textId="77777777" w:rsidR="004741B4" w:rsidRDefault="0009185F" w:rsidP="00731250">
      <w:pPr>
        <w:spacing w:after="0"/>
      </w:pPr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Conclusão</w:t>
      </w:r>
      <w:proofErr w:type="spellEnd"/>
      <w:r>
        <w:rPr>
          <w:b/>
          <w:sz w:val="24"/>
        </w:rPr>
        <w:br/>
      </w:r>
    </w:p>
    <w:p w14:paraId="2C344EE0" w14:textId="47654EB6" w:rsidR="00032F0D" w:rsidRPr="00032F0D" w:rsidRDefault="00032F0D" w:rsidP="00032F0D">
      <w:proofErr w:type="spellStart"/>
      <w:r>
        <w:t>Ao</w:t>
      </w:r>
      <w:proofErr w:type="spellEnd"/>
      <w:r>
        <w:t xml:space="preserve"> final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o </w:t>
      </w:r>
      <w:proofErr w:type="spellStart"/>
      <w:r>
        <w:t>estudante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 w:rsidR="00AC7359">
        <w:t>adquirir</w:t>
      </w:r>
      <w:proofErr w:type="spellEnd"/>
      <w:r w:rsidR="00AC7359">
        <w:t xml:space="preserve"> </w:t>
      </w:r>
      <w:proofErr w:type="spellStart"/>
      <w:r w:rsidR="00AC7359">
        <w:t>habilidades</w:t>
      </w:r>
      <w:proofErr w:type="spellEnd"/>
      <w:r w:rsidR="00AC7359">
        <w:t xml:space="preserve"> </w:t>
      </w:r>
      <w:proofErr w:type="spellStart"/>
      <w:r w:rsidR="00331D4B">
        <w:t>técnicas</w:t>
      </w:r>
      <w:proofErr w:type="spellEnd"/>
      <w:r w:rsidR="00331D4B">
        <w:t xml:space="preserve"> para a </w:t>
      </w:r>
      <w:proofErr w:type="spellStart"/>
      <w:r w:rsidR="00331D4B">
        <w:t>gestão</w:t>
      </w:r>
      <w:proofErr w:type="spellEnd"/>
      <w:r w:rsidR="00331D4B">
        <w:t xml:space="preserve"> de </w:t>
      </w:r>
      <w:proofErr w:type="spellStart"/>
      <w:r w:rsidR="00331D4B">
        <w:t>trabalhos</w:t>
      </w:r>
      <w:proofErr w:type="spellEnd"/>
      <w:r w:rsidR="00331D4B">
        <w:t xml:space="preserve"> </w:t>
      </w:r>
      <w:proofErr w:type="spellStart"/>
      <w:r w:rsidR="00331D4B">
        <w:t>em</w:t>
      </w:r>
      <w:proofErr w:type="spellEnd"/>
      <w:r w:rsidR="00331D4B">
        <w:t xml:space="preserve"> </w:t>
      </w:r>
      <w:proofErr w:type="spellStart"/>
      <w:r w:rsidR="00331D4B">
        <w:t>equipe</w:t>
      </w:r>
      <w:proofErr w:type="spellEnd"/>
      <w:r w:rsidR="00331D4B">
        <w:t xml:space="preserve">, </w:t>
      </w:r>
      <w:proofErr w:type="spellStart"/>
      <w:r w:rsidR="00331D4B">
        <w:t>bem</w:t>
      </w:r>
      <w:proofErr w:type="spellEnd"/>
      <w:r w:rsidR="00331D4B">
        <w:t xml:space="preserve"> </w:t>
      </w:r>
      <w:proofErr w:type="spellStart"/>
      <w:proofErr w:type="gramStart"/>
      <w:r w:rsidR="00331D4B">
        <w:t>como</w:t>
      </w:r>
      <w:proofErr w:type="spellEnd"/>
      <w:proofErr w:type="gramEnd"/>
      <w:r w:rsidR="00331D4B">
        <w:t xml:space="preserve"> a </w:t>
      </w:r>
      <w:proofErr w:type="spellStart"/>
      <w:r w:rsidR="00331D4B">
        <w:t>otimização</w:t>
      </w:r>
      <w:proofErr w:type="spellEnd"/>
      <w:r w:rsidR="00331D4B">
        <w:t xml:space="preserve"> </w:t>
      </w:r>
      <w:proofErr w:type="spellStart"/>
      <w:r w:rsidR="00331D4B">
        <w:t>na</w:t>
      </w:r>
      <w:proofErr w:type="spellEnd"/>
      <w:r w:rsidR="00331D4B">
        <w:t xml:space="preserve"> </w:t>
      </w:r>
      <w:proofErr w:type="spellStart"/>
      <w:r w:rsidR="00331D4B">
        <w:t>distribuição</w:t>
      </w:r>
      <w:proofErr w:type="spellEnd"/>
      <w:r w:rsidR="00331D4B">
        <w:t xml:space="preserve"> das </w:t>
      </w:r>
      <w:proofErr w:type="spellStart"/>
      <w:r w:rsidR="00331D4B">
        <w:t>tarefas</w:t>
      </w:r>
      <w:proofErr w:type="spellEnd"/>
      <w:r w:rsidR="00331D4B">
        <w:t>.</w:t>
      </w:r>
      <w:bookmarkStart w:id="0" w:name="_GoBack"/>
      <w:bookmarkEnd w:id="0"/>
    </w:p>
    <w:sectPr w:rsidR="00032F0D" w:rsidRPr="00032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F0D"/>
    <w:rsid w:val="00034616"/>
    <w:rsid w:val="00057769"/>
    <w:rsid w:val="0006063C"/>
    <w:rsid w:val="0009185F"/>
    <w:rsid w:val="00102A1D"/>
    <w:rsid w:val="00134C19"/>
    <w:rsid w:val="0015074B"/>
    <w:rsid w:val="001B60FC"/>
    <w:rsid w:val="001F6690"/>
    <w:rsid w:val="00215FB1"/>
    <w:rsid w:val="00267D57"/>
    <w:rsid w:val="00273D8A"/>
    <w:rsid w:val="00286F1C"/>
    <w:rsid w:val="0029639D"/>
    <w:rsid w:val="002A1A83"/>
    <w:rsid w:val="002F0A0A"/>
    <w:rsid w:val="00326F90"/>
    <w:rsid w:val="00331D4B"/>
    <w:rsid w:val="00363FBA"/>
    <w:rsid w:val="00372C62"/>
    <w:rsid w:val="00381346"/>
    <w:rsid w:val="003B0574"/>
    <w:rsid w:val="003B6907"/>
    <w:rsid w:val="00407E0B"/>
    <w:rsid w:val="004134CE"/>
    <w:rsid w:val="004246C0"/>
    <w:rsid w:val="00442CFD"/>
    <w:rsid w:val="0045392F"/>
    <w:rsid w:val="004741B4"/>
    <w:rsid w:val="00576655"/>
    <w:rsid w:val="005A527B"/>
    <w:rsid w:val="005A792A"/>
    <w:rsid w:val="005C2FB6"/>
    <w:rsid w:val="005D2D5D"/>
    <w:rsid w:val="00616694"/>
    <w:rsid w:val="006406A0"/>
    <w:rsid w:val="00644C00"/>
    <w:rsid w:val="006B6488"/>
    <w:rsid w:val="00731250"/>
    <w:rsid w:val="007D6F35"/>
    <w:rsid w:val="00801E3B"/>
    <w:rsid w:val="00810D1C"/>
    <w:rsid w:val="00823C56"/>
    <w:rsid w:val="0085521C"/>
    <w:rsid w:val="0085726F"/>
    <w:rsid w:val="00914F65"/>
    <w:rsid w:val="009156AE"/>
    <w:rsid w:val="009A27B7"/>
    <w:rsid w:val="009E56B3"/>
    <w:rsid w:val="00A31E1A"/>
    <w:rsid w:val="00A72E31"/>
    <w:rsid w:val="00A96800"/>
    <w:rsid w:val="00AA1D8D"/>
    <w:rsid w:val="00AA6C6E"/>
    <w:rsid w:val="00AC7359"/>
    <w:rsid w:val="00B47730"/>
    <w:rsid w:val="00B519E2"/>
    <w:rsid w:val="00B802BD"/>
    <w:rsid w:val="00C603BA"/>
    <w:rsid w:val="00CB0664"/>
    <w:rsid w:val="00CE29D1"/>
    <w:rsid w:val="00D2461B"/>
    <w:rsid w:val="00D7732C"/>
    <w:rsid w:val="00DD3FA6"/>
    <w:rsid w:val="00DE6D82"/>
    <w:rsid w:val="00DF7ADF"/>
    <w:rsid w:val="00E411D9"/>
    <w:rsid w:val="00EC340D"/>
    <w:rsid w:val="00F71F79"/>
    <w:rsid w:val="00FC3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86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6E560-5A88-4C5F-B3D8-BC8D9B2E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480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Edson Quedas Moreno</cp:lastModifiedBy>
  <cp:revision>4</cp:revision>
  <dcterms:created xsi:type="dcterms:W3CDTF">2025-07-30T12:36:00Z</dcterms:created>
  <dcterms:modified xsi:type="dcterms:W3CDTF">2025-07-30T14:29:00Z</dcterms:modified>
</cp:coreProperties>
</file>