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A5A85A" w14:textId="3BFACE66" w:rsidR="004741B4" w:rsidRDefault="0009185F">
      <w:pPr>
        <w:jc w:val="center"/>
      </w:pPr>
      <w:r>
        <w:rPr>
          <w:b/>
          <w:sz w:val="28"/>
        </w:rPr>
        <w:t xml:space="preserve">ROTEIRO DE AULA PRÁTICA – CAPÍTULO </w:t>
      </w:r>
      <w:r w:rsidR="00C7000C">
        <w:rPr>
          <w:b/>
          <w:sz w:val="28"/>
        </w:rPr>
        <w:t>6</w:t>
      </w:r>
    </w:p>
    <w:p w14:paraId="3C384F79" w14:textId="3EC76104" w:rsidR="004741B4" w:rsidRDefault="0009185F">
      <w:pPr>
        <w:jc w:val="center"/>
      </w:pPr>
      <w:r>
        <w:rPr>
          <w:b/>
          <w:sz w:val="28"/>
        </w:rPr>
        <w:t xml:space="preserve">DISCIPLINA: </w:t>
      </w:r>
      <w:r w:rsidR="00576655">
        <w:rPr>
          <w:b/>
          <w:sz w:val="28"/>
        </w:rPr>
        <w:t>ENGENHARIA DE SOFTWARE ÁGIL</w:t>
      </w:r>
    </w:p>
    <w:p w14:paraId="4D8FB523" w14:textId="729AFCD9" w:rsidR="00731250" w:rsidRDefault="0009185F" w:rsidP="004246C0">
      <w:pPr>
        <w:jc w:val="center"/>
        <w:rPr>
          <w:b/>
          <w:sz w:val="24"/>
        </w:rPr>
      </w:pPr>
      <w:r>
        <w:rPr>
          <w:b/>
          <w:sz w:val="28"/>
        </w:rPr>
        <w:t xml:space="preserve">TÍTULO DA AULA: </w:t>
      </w:r>
      <w:r w:rsidR="00C7000C">
        <w:rPr>
          <w:b/>
          <w:sz w:val="28"/>
        </w:rPr>
        <w:t>PROCESSO UNIFICADO</w:t>
      </w:r>
    </w:p>
    <w:p w14:paraId="5BCFC76A" w14:textId="77777777" w:rsidR="004741B4" w:rsidRDefault="0009185F" w:rsidP="00731250">
      <w:pPr>
        <w:spacing w:after="0"/>
      </w:pPr>
      <w:r>
        <w:rPr>
          <w:b/>
          <w:sz w:val="24"/>
        </w:rPr>
        <w:t>1. Objetivos da Aula</w:t>
      </w:r>
      <w:r>
        <w:rPr>
          <w:b/>
          <w:sz w:val="24"/>
        </w:rPr>
        <w:br/>
      </w:r>
    </w:p>
    <w:p w14:paraId="180D4AAC" w14:textId="68168995" w:rsidR="0085726F" w:rsidRDefault="00576655" w:rsidP="00171D6A">
      <w:pPr>
        <w:spacing w:after="0"/>
      </w:pPr>
      <w:r>
        <w:t>•</w:t>
      </w:r>
      <w:r w:rsidRPr="0009185F">
        <w:rPr>
          <w:lang w:val="pt-BR"/>
        </w:rPr>
        <w:t xml:space="preserve"> </w:t>
      </w:r>
      <w:r w:rsidR="00616694" w:rsidRPr="0009185F">
        <w:rPr>
          <w:lang w:val="pt-BR"/>
        </w:rPr>
        <w:t>Entender</w:t>
      </w:r>
      <w:r w:rsidR="00616694" w:rsidRPr="00C80009">
        <w:t xml:space="preserve"> </w:t>
      </w:r>
      <w:proofErr w:type="spellStart"/>
      <w:proofErr w:type="gramStart"/>
      <w:r w:rsidR="00D7732C">
        <w:t>como</w:t>
      </w:r>
      <w:proofErr w:type="spellEnd"/>
      <w:proofErr w:type="gramEnd"/>
      <w:r w:rsidR="00D7732C">
        <w:t xml:space="preserve"> </w:t>
      </w:r>
      <w:proofErr w:type="spellStart"/>
      <w:r w:rsidR="00DD0F73">
        <w:t>funciona</w:t>
      </w:r>
      <w:proofErr w:type="spellEnd"/>
      <w:r w:rsidR="00DD0F73">
        <w:t xml:space="preserve"> o </w:t>
      </w:r>
      <w:proofErr w:type="spellStart"/>
      <w:r w:rsidR="00DD0F73">
        <w:t>processo</w:t>
      </w:r>
      <w:proofErr w:type="spellEnd"/>
      <w:r w:rsidR="00DD0F73">
        <w:t xml:space="preserve"> </w:t>
      </w:r>
      <w:proofErr w:type="spellStart"/>
      <w:r w:rsidR="00DD0F73">
        <w:t>unificado</w:t>
      </w:r>
      <w:proofErr w:type="spellEnd"/>
      <w:r w:rsidR="00DD0F73">
        <w:t xml:space="preserve">, a </w:t>
      </w:r>
      <w:proofErr w:type="spellStart"/>
      <w:r w:rsidR="00DD0F73">
        <w:t>tabela</w:t>
      </w:r>
      <w:proofErr w:type="spellEnd"/>
      <w:r w:rsidR="00DD0F73">
        <w:t xml:space="preserve"> PERT e a </w:t>
      </w:r>
      <w:proofErr w:type="spellStart"/>
      <w:r w:rsidR="00DD0F73">
        <w:t>rede</w:t>
      </w:r>
      <w:proofErr w:type="spellEnd"/>
      <w:r w:rsidR="00DD0F73">
        <w:t xml:space="preserve"> de </w:t>
      </w:r>
      <w:proofErr w:type="spellStart"/>
      <w:r w:rsidR="00DD0F73">
        <w:t>cartões</w:t>
      </w:r>
      <w:proofErr w:type="spellEnd"/>
      <w:r w:rsidR="00DD0F73">
        <w:t>.</w:t>
      </w:r>
      <w:r>
        <w:br/>
        <w:t xml:space="preserve">• </w:t>
      </w:r>
      <w:proofErr w:type="spellStart"/>
      <w:r w:rsidR="00DD0F73">
        <w:t>Interpretação</w:t>
      </w:r>
      <w:proofErr w:type="spellEnd"/>
      <w:r w:rsidR="00DD0F73">
        <w:t xml:space="preserve"> do </w:t>
      </w:r>
      <w:r w:rsidR="00DD0F73" w:rsidRPr="00DD0F73">
        <w:rPr>
          <w:i/>
        </w:rPr>
        <w:t xml:space="preserve">framework </w:t>
      </w:r>
      <w:proofErr w:type="gramStart"/>
      <w:r w:rsidR="00DD0F73">
        <w:t>do</w:t>
      </w:r>
      <w:proofErr w:type="gramEnd"/>
      <w:r w:rsidR="00DD0F73">
        <w:t xml:space="preserve"> RUP, </w:t>
      </w:r>
      <w:proofErr w:type="spellStart"/>
      <w:r w:rsidR="00DD0F73">
        <w:t>suas</w:t>
      </w:r>
      <w:proofErr w:type="spellEnd"/>
      <w:r w:rsidR="00DD0F73">
        <w:t xml:space="preserve"> </w:t>
      </w:r>
      <w:proofErr w:type="spellStart"/>
      <w:r w:rsidR="00DD0F73">
        <w:t>disciplinas</w:t>
      </w:r>
      <w:proofErr w:type="spellEnd"/>
      <w:r w:rsidR="00DD0F73">
        <w:t xml:space="preserve"> e </w:t>
      </w:r>
      <w:proofErr w:type="spellStart"/>
      <w:r w:rsidR="00DD0F73">
        <w:t>fases</w:t>
      </w:r>
      <w:proofErr w:type="spellEnd"/>
      <w:r w:rsidR="00DD0F73">
        <w:t>.</w:t>
      </w:r>
      <w:r>
        <w:br/>
        <w:t xml:space="preserve">• </w:t>
      </w:r>
      <w:proofErr w:type="spellStart"/>
      <w:r>
        <w:t>Desenvolver</w:t>
      </w:r>
      <w:proofErr w:type="spellEnd"/>
      <w:r>
        <w:t xml:space="preserve"> </w:t>
      </w:r>
      <w:proofErr w:type="spellStart"/>
      <w:r w:rsidR="00D7732C">
        <w:t>conhecimentos</w:t>
      </w:r>
      <w:proofErr w:type="spellEnd"/>
      <w:r w:rsidR="00D7732C">
        <w:t xml:space="preserve"> </w:t>
      </w:r>
      <w:r w:rsidR="00DD0F73">
        <w:t xml:space="preserve">para </w:t>
      </w:r>
      <w:proofErr w:type="spellStart"/>
      <w:r w:rsidR="00DD0F73">
        <w:t>estimar</w:t>
      </w:r>
      <w:proofErr w:type="spellEnd"/>
      <w:r w:rsidR="00DD0F73">
        <w:t xml:space="preserve"> tempos e </w:t>
      </w:r>
      <w:proofErr w:type="spellStart"/>
      <w:r w:rsidR="00DD0F73">
        <w:t>dependências</w:t>
      </w:r>
      <w:proofErr w:type="spellEnd"/>
      <w:r w:rsidR="00DD0F73">
        <w:t xml:space="preserve"> entre as </w:t>
      </w:r>
      <w:proofErr w:type="spellStart"/>
      <w:r w:rsidR="00DD0F73">
        <w:t>tarefas</w:t>
      </w:r>
      <w:proofErr w:type="spellEnd"/>
      <w:r w:rsidR="00DD0F73">
        <w:t xml:space="preserve"> do RUP com base </w:t>
      </w:r>
      <w:proofErr w:type="spellStart"/>
      <w:r w:rsidR="00DD0F73">
        <w:t>em</w:t>
      </w:r>
      <w:proofErr w:type="spellEnd"/>
      <w:r w:rsidR="00DD0F73">
        <w:t xml:space="preserve"> </w:t>
      </w:r>
      <w:proofErr w:type="spellStart"/>
      <w:r w:rsidR="00DD0F73">
        <w:t>seu</w:t>
      </w:r>
      <w:proofErr w:type="spellEnd"/>
      <w:r w:rsidR="00DD0F73">
        <w:t xml:space="preserve"> </w:t>
      </w:r>
      <w:bookmarkStart w:id="0" w:name="_GoBack"/>
      <w:r w:rsidR="00DD0F73" w:rsidRPr="00DD0F73">
        <w:rPr>
          <w:i/>
        </w:rPr>
        <w:t>framework</w:t>
      </w:r>
      <w:bookmarkEnd w:id="0"/>
      <w:r w:rsidR="00DD0F73">
        <w:t>.</w:t>
      </w:r>
    </w:p>
    <w:p w14:paraId="0AA4D1F4" w14:textId="4D03E5B0" w:rsidR="00C7000C" w:rsidRDefault="00407E0B" w:rsidP="00171D6A">
      <w:pPr>
        <w:pStyle w:val="PargrafodaLista"/>
        <w:spacing w:after="0"/>
        <w:ind w:left="0"/>
        <w:contextualSpacing w:val="0"/>
      </w:pPr>
      <w:r>
        <w:t>• Construir</w:t>
      </w:r>
      <w:r w:rsidR="00C7000C">
        <w:t xml:space="preserve"> </w:t>
      </w:r>
      <w:proofErr w:type="spellStart"/>
      <w:r w:rsidR="00C7000C">
        <w:t>um</w:t>
      </w:r>
      <w:r w:rsidR="00D7732C">
        <w:t>a</w:t>
      </w:r>
      <w:proofErr w:type="spellEnd"/>
      <w:r w:rsidR="00D7732C">
        <w:t xml:space="preserve"> </w:t>
      </w:r>
      <w:proofErr w:type="spellStart"/>
      <w:r w:rsidR="00D7732C">
        <w:t>matriz</w:t>
      </w:r>
      <w:proofErr w:type="spellEnd"/>
      <w:r w:rsidR="00D7732C">
        <w:t xml:space="preserve"> de </w:t>
      </w:r>
      <w:proofErr w:type="spellStart"/>
      <w:r w:rsidR="00C7000C">
        <w:t>tarefas</w:t>
      </w:r>
      <w:proofErr w:type="spellEnd"/>
      <w:r w:rsidR="00D7732C">
        <w:t xml:space="preserve"> </w:t>
      </w:r>
      <w:proofErr w:type="spellStart"/>
      <w:r w:rsidR="00C7000C" w:rsidRPr="00211845">
        <w:t>considerando</w:t>
      </w:r>
      <w:proofErr w:type="spellEnd"/>
      <w:r w:rsidR="00C7000C" w:rsidRPr="00211845">
        <w:t xml:space="preserve"> </w:t>
      </w:r>
      <w:r w:rsidR="00431EC7">
        <w:t xml:space="preserve">as </w:t>
      </w:r>
      <w:proofErr w:type="spellStart"/>
      <w:r w:rsidR="00431EC7">
        <w:t>atividades</w:t>
      </w:r>
      <w:proofErr w:type="spellEnd"/>
      <w:r w:rsidR="00431EC7">
        <w:t xml:space="preserve"> (</w:t>
      </w:r>
      <w:proofErr w:type="spellStart"/>
      <w:r w:rsidR="00431EC7">
        <w:t>disciplinas</w:t>
      </w:r>
      <w:proofErr w:type="spellEnd"/>
      <w:r w:rsidR="00431EC7">
        <w:t xml:space="preserve">) do RUP, </w:t>
      </w:r>
      <w:r w:rsidR="00C7000C" w:rsidRPr="00211845">
        <w:t xml:space="preserve">o tempo </w:t>
      </w:r>
      <w:proofErr w:type="spellStart"/>
      <w:r w:rsidR="00C7000C" w:rsidRPr="00211845">
        <w:t>esperado</w:t>
      </w:r>
      <w:proofErr w:type="spellEnd"/>
      <w:r w:rsidR="00C7000C" w:rsidRPr="00211845">
        <w:t xml:space="preserve"> (</w:t>
      </w:r>
      <w:proofErr w:type="spellStart"/>
      <w:proofErr w:type="gramStart"/>
      <w:r w:rsidR="00C7000C" w:rsidRPr="00211845">
        <w:t>te</w:t>
      </w:r>
      <w:proofErr w:type="spellEnd"/>
      <w:proofErr w:type="gramEnd"/>
      <w:r w:rsidR="00C7000C" w:rsidRPr="00211845">
        <w:t xml:space="preserve">) </w:t>
      </w:r>
      <w:proofErr w:type="spellStart"/>
      <w:r w:rsidR="00C7000C" w:rsidRPr="00211845">
        <w:t>em</w:t>
      </w:r>
      <w:proofErr w:type="spellEnd"/>
      <w:r w:rsidR="00C7000C" w:rsidRPr="00211845">
        <w:t xml:space="preserve"> </w:t>
      </w:r>
      <w:proofErr w:type="spellStart"/>
      <w:r w:rsidR="00C7000C" w:rsidRPr="00211845">
        <w:t>duração</w:t>
      </w:r>
      <w:proofErr w:type="spellEnd"/>
      <w:r w:rsidR="00C7000C" w:rsidRPr="00211845">
        <w:t xml:space="preserve"> de </w:t>
      </w:r>
      <w:proofErr w:type="spellStart"/>
      <w:r w:rsidR="00C7000C" w:rsidRPr="00211845">
        <w:t>dias</w:t>
      </w:r>
      <w:proofErr w:type="spellEnd"/>
      <w:r w:rsidR="00C7000C" w:rsidRPr="00211845">
        <w:t xml:space="preserve"> para </w:t>
      </w:r>
      <w:proofErr w:type="spellStart"/>
      <w:r w:rsidR="00C7000C" w:rsidRPr="00211845">
        <w:t>realizar</w:t>
      </w:r>
      <w:proofErr w:type="spellEnd"/>
      <w:r w:rsidR="00C7000C" w:rsidRPr="00211845">
        <w:t xml:space="preserve"> a </w:t>
      </w:r>
      <w:proofErr w:type="spellStart"/>
      <w:r w:rsidR="00C7000C" w:rsidRPr="00211845">
        <w:t>tarefa</w:t>
      </w:r>
      <w:proofErr w:type="spellEnd"/>
      <w:r w:rsidR="00C7000C" w:rsidRPr="00211845">
        <w:t xml:space="preserve"> e a </w:t>
      </w:r>
      <w:proofErr w:type="spellStart"/>
      <w:r w:rsidR="00C7000C" w:rsidRPr="00211845">
        <w:t>relação</w:t>
      </w:r>
      <w:proofErr w:type="spellEnd"/>
      <w:r w:rsidR="00C7000C" w:rsidRPr="00211845">
        <w:t xml:space="preserve"> com as </w:t>
      </w:r>
      <w:proofErr w:type="spellStart"/>
      <w:r w:rsidR="00C7000C" w:rsidRPr="00211845">
        <w:t>tarefas</w:t>
      </w:r>
      <w:proofErr w:type="spellEnd"/>
      <w:r w:rsidR="00C7000C" w:rsidRPr="00211845">
        <w:t xml:space="preserve"> </w:t>
      </w:r>
      <w:proofErr w:type="spellStart"/>
      <w:r w:rsidR="00C7000C" w:rsidRPr="00211845">
        <w:t>anteriores</w:t>
      </w:r>
      <w:proofErr w:type="spellEnd"/>
      <w:r w:rsidR="00C7000C" w:rsidRPr="00211845">
        <w:t>.</w:t>
      </w:r>
      <w:r w:rsidR="00431EC7">
        <w:t xml:space="preserve"> Se </w:t>
      </w:r>
      <w:proofErr w:type="spellStart"/>
      <w:r w:rsidR="00431EC7">
        <w:t>refere</w:t>
      </w:r>
      <w:proofErr w:type="spellEnd"/>
      <w:r w:rsidR="00431EC7">
        <w:t xml:space="preserve"> a </w:t>
      </w:r>
      <w:proofErr w:type="spellStart"/>
      <w:r w:rsidR="00431EC7">
        <w:t>construção</w:t>
      </w:r>
      <w:proofErr w:type="spellEnd"/>
      <w:r w:rsidR="00431EC7">
        <w:t xml:space="preserve"> de </w:t>
      </w:r>
      <w:proofErr w:type="spellStart"/>
      <w:r w:rsidR="00431EC7">
        <w:t>uma</w:t>
      </w:r>
      <w:proofErr w:type="spellEnd"/>
      <w:r w:rsidR="00431EC7">
        <w:t xml:space="preserve"> </w:t>
      </w:r>
      <w:proofErr w:type="spellStart"/>
      <w:r w:rsidR="00431EC7">
        <w:t>tabela</w:t>
      </w:r>
      <w:proofErr w:type="spellEnd"/>
      <w:r w:rsidR="00431EC7">
        <w:t xml:space="preserve"> PERT (</w:t>
      </w:r>
      <w:proofErr w:type="spellStart"/>
      <w:r w:rsidR="00431EC7">
        <w:t>ver</w:t>
      </w:r>
      <w:proofErr w:type="spellEnd"/>
      <w:r w:rsidR="00431EC7">
        <w:t xml:space="preserve"> </w:t>
      </w:r>
      <w:proofErr w:type="spellStart"/>
      <w:r w:rsidR="00431EC7">
        <w:t>exemplo</w:t>
      </w:r>
      <w:proofErr w:type="spellEnd"/>
      <w:r w:rsidR="00431EC7">
        <w:t xml:space="preserve"> </w:t>
      </w:r>
      <w:proofErr w:type="spellStart"/>
      <w:proofErr w:type="gramStart"/>
      <w:r w:rsidR="00431EC7">
        <w:t>na</w:t>
      </w:r>
      <w:proofErr w:type="spellEnd"/>
      <w:proofErr w:type="gramEnd"/>
      <w:r w:rsidR="00431EC7">
        <w:t xml:space="preserve"> </w:t>
      </w:r>
      <w:proofErr w:type="spellStart"/>
      <w:r w:rsidR="00431EC7">
        <w:t>seção</w:t>
      </w:r>
      <w:proofErr w:type="spellEnd"/>
      <w:r w:rsidR="00431EC7">
        <w:t xml:space="preserve"> 5.1.4 </w:t>
      </w:r>
      <w:proofErr w:type="spellStart"/>
      <w:r w:rsidR="00431EC7">
        <w:t>Ferramentas</w:t>
      </w:r>
      <w:proofErr w:type="spellEnd"/>
      <w:r w:rsidR="00431EC7">
        <w:t>).</w:t>
      </w:r>
    </w:p>
    <w:p w14:paraId="42D85499" w14:textId="5674C77C" w:rsidR="00431EC7" w:rsidRDefault="00576655" w:rsidP="00171D6A">
      <w:pPr>
        <w:spacing w:after="0"/>
      </w:pPr>
      <w:r>
        <w:t xml:space="preserve">• </w:t>
      </w:r>
      <w:proofErr w:type="spellStart"/>
      <w:r>
        <w:t>Relacionar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 w:rsidR="00B519E2">
        <w:t>teóricos</w:t>
      </w:r>
      <w:proofErr w:type="spellEnd"/>
      <w:r w:rsidR="00B519E2">
        <w:t xml:space="preserve"> com um </w:t>
      </w:r>
      <w:proofErr w:type="spellStart"/>
      <w:r w:rsidR="00B519E2">
        <w:t>exemplo</w:t>
      </w:r>
      <w:proofErr w:type="spellEnd"/>
      <w:r w:rsidR="00B519E2">
        <w:t xml:space="preserve"> </w:t>
      </w:r>
      <w:proofErr w:type="spellStart"/>
      <w:r w:rsidR="00B519E2">
        <w:t>prático</w:t>
      </w:r>
      <w:proofErr w:type="spellEnd"/>
      <w:r w:rsidR="00D7732C">
        <w:t xml:space="preserve"> </w:t>
      </w:r>
      <w:proofErr w:type="spellStart"/>
      <w:proofErr w:type="gramStart"/>
      <w:r w:rsidR="00431EC7">
        <w:t>na</w:t>
      </w:r>
      <w:proofErr w:type="spellEnd"/>
      <w:proofErr w:type="gramEnd"/>
      <w:r w:rsidR="00431EC7">
        <w:t xml:space="preserve"> </w:t>
      </w:r>
      <w:proofErr w:type="spellStart"/>
      <w:r w:rsidR="00431EC7">
        <w:t>construção</w:t>
      </w:r>
      <w:proofErr w:type="spellEnd"/>
      <w:r w:rsidR="00431EC7">
        <w:t xml:space="preserve"> de </w:t>
      </w:r>
      <w:proofErr w:type="spellStart"/>
      <w:r w:rsidR="00431EC7">
        <w:t>cronogramas</w:t>
      </w:r>
      <w:proofErr w:type="spellEnd"/>
      <w:r w:rsidR="00431EC7">
        <w:t xml:space="preserve"> </w:t>
      </w:r>
      <w:proofErr w:type="spellStart"/>
      <w:r w:rsidR="00431EC7">
        <w:t>associando</w:t>
      </w:r>
      <w:proofErr w:type="spellEnd"/>
      <w:r w:rsidR="00431EC7">
        <w:t xml:space="preserve"> as </w:t>
      </w:r>
      <w:proofErr w:type="spellStart"/>
      <w:r w:rsidR="00431EC7">
        <w:t>atividades</w:t>
      </w:r>
      <w:proofErr w:type="spellEnd"/>
      <w:r w:rsidR="00431EC7">
        <w:t xml:space="preserve"> do RUP com o </w:t>
      </w:r>
      <w:proofErr w:type="spellStart"/>
      <w:r w:rsidR="00431EC7">
        <w:t>método</w:t>
      </w:r>
      <w:proofErr w:type="spellEnd"/>
      <w:r w:rsidR="00431EC7">
        <w:t xml:space="preserve"> PERT. O </w:t>
      </w:r>
      <w:proofErr w:type="spellStart"/>
      <w:r w:rsidR="00431EC7">
        <w:t>cronograma</w:t>
      </w:r>
      <w:proofErr w:type="spellEnd"/>
      <w:r w:rsidR="00431EC7">
        <w:t xml:space="preserve"> </w:t>
      </w:r>
      <w:proofErr w:type="spellStart"/>
      <w:r w:rsidR="00431EC7">
        <w:t>pode</w:t>
      </w:r>
      <w:proofErr w:type="spellEnd"/>
      <w:r w:rsidR="00431EC7">
        <w:t xml:space="preserve"> </w:t>
      </w:r>
      <w:proofErr w:type="spellStart"/>
      <w:r w:rsidR="00431EC7">
        <w:t>ser</w:t>
      </w:r>
      <w:proofErr w:type="spellEnd"/>
      <w:r w:rsidR="00431EC7">
        <w:t xml:space="preserve"> </w:t>
      </w:r>
      <w:proofErr w:type="spellStart"/>
      <w:r w:rsidR="00431EC7">
        <w:t>cons</w:t>
      </w:r>
      <w:r w:rsidR="00171D6A">
        <w:t>truído</w:t>
      </w:r>
      <w:proofErr w:type="spellEnd"/>
      <w:r w:rsidR="00171D6A">
        <w:t xml:space="preserve"> com </w:t>
      </w:r>
      <w:proofErr w:type="spellStart"/>
      <w:r w:rsidR="00171D6A">
        <w:t>uma</w:t>
      </w:r>
      <w:proofErr w:type="spellEnd"/>
      <w:r w:rsidR="00171D6A">
        <w:t xml:space="preserve"> </w:t>
      </w:r>
      <w:proofErr w:type="spellStart"/>
      <w:r w:rsidR="00171D6A">
        <w:t>ferramenta</w:t>
      </w:r>
      <w:proofErr w:type="spellEnd"/>
      <w:r w:rsidR="00171D6A">
        <w:t xml:space="preserve"> (</w:t>
      </w:r>
      <w:proofErr w:type="spellStart"/>
      <w:r w:rsidR="00171D6A">
        <w:t>GanttProject</w:t>
      </w:r>
      <w:proofErr w:type="spellEnd"/>
      <w:r w:rsidR="00171D6A">
        <w:t>, Trello)</w:t>
      </w:r>
    </w:p>
    <w:p w14:paraId="6736BBF3" w14:textId="77777777" w:rsidR="002A1A83" w:rsidRDefault="002A1A83" w:rsidP="00731250">
      <w:pPr>
        <w:spacing w:after="0"/>
      </w:pPr>
    </w:p>
    <w:p w14:paraId="31B98261" w14:textId="77777777" w:rsidR="004741B4" w:rsidRDefault="0009185F" w:rsidP="00731250">
      <w:pPr>
        <w:spacing w:after="0"/>
      </w:pPr>
      <w:r>
        <w:rPr>
          <w:b/>
          <w:sz w:val="24"/>
        </w:rPr>
        <w:t xml:space="preserve">2. </w:t>
      </w:r>
      <w:proofErr w:type="spellStart"/>
      <w:r>
        <w:rPr>
          <w:b/>
          <w:sz w:val="24"/>
        </w:rPr>
        <w:t>Recursos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Necessários</w:t>
      </w:r>
      <w:proofErr w:type="spellEnd"/>
      <w:r>
        <w:rPr>
          <w:b/>
          <w:sz w:val="24"/>
        </w:rPr>
        <w:br/>
      </w:r>
    </w:p>
    <w:p w14:paraId="11D63745" w14:textId="77777777" w:rsidR="00407E0B" w:rsidRDefault="0009185F" w:rsidP="002A1A83">
      <w:pPr>
        <w:spacing w:after="0"/>
      </w:pPr>
      <w:r>
        <w:t xml:space="preserve">• </w:t>
      </w:r>
      <w:proofErr w:type="spellStart"/>
      <w:r>
        <w:t>Computadores</w:t>
      </w:r>
      <w:proofErr w:type="spellEnd"/>
      <w:r>
        <w:t xml:space="preserve"> com </w:t>
      </w:r>
      <w:proofErr w:type="spellStart"/>
      <w:r>
        <w:t>acesso</w:t>
      </w:r>
      <w:proofErr w:type="spellEnd"/>
      <w:r>
        <w:t xml:space="preserve"> à internet.</w:t>
      </w:r>
    </w:p>
    <w:p w14:paraId="3477F8C9" w14:textId="34F85C53" w:rsidR="00057769" w:rsidRDefault="002F0A0A" w:rsidP="002A1A83">
      <w:pPr>
        <w:spacing w:after="0"/>
      </w:pPr>
      <w:r>
        <w:t xml:space="preserve">• </w:t>
      </w:r>
      <w:proofErr w:type="spellStart"/>
      <w:r>
        <w:t>Ferramentas</w:t>
      </w:r>
      <w:proofErr w:type="spellEnd"/>
      <w:r>
        <w:t xml:space="preserve"> </w:t>
      </w:r>
      <w:proofErr w:type="spellStart"/>
      <w:r w:rsidR="00171D6A">
        <w:t>gratuitas</w:t>
      </w:r>
      <w:proofErr w:type="spellEnd"/>
      <w:r w:rsidR="00171D6A">
        <w:t xml:space="preserve"> para</w:t>
      </w:r>
      <w:r w:rsidR="00057769">
        <w:t xml:space="preserve"> </w:t>
      </w:r>
      <w:proofErr w:type="spellStart"/>
      <w:r w:rsidR="00171D6A">
        <w:t>construção</w:t>
      </w:r>
      <w:proofErr w:type="spellEnd"/>
      <w:r w:rsidR="00171D6A">
        <w:t xml:space="preserve"> de </w:t>
      </w:r>
      <w:proofErr w:type="spellStart"/>
      <w:r w:rsidR="00171D6A">
        <w:t>cronogramas</w:t>
      </w:r>
      <w:proofErr w:type="spellEnd"/>
      <w:r>
        <w:t xml:space="preserve"> (</w:t>
      </w:r>
      <w:proofErr w:type="spellStart"/>
      <w:r w:rsidR="00171D6A">
        <w:t>GanttProject</w:t>
      </w:r>
      <w:proofErr w:type="spellEnd"/>
      <w:r w:rsidR="00171D6A">
        <w:t>, Trello)</w:t>
      </w:r>
    </w:p>
    <w:p w14:paraId="34CB8DA5" w14:textId="1CAA88C9" w:rsidR="004741B4" w:rsidRDefault="0009185F" w:rsidP="002A1A83">
      <w:pPr>
        <w:spacing w:after="0"/>
      </w:pPr>
      <w:r>
        <w:t xml:space="preserve">• Material de </w:t>
      </w:r>
      <w:proofErr w:type="spellStart"/>
      <w:r>
        <w:t>apoio</w:t>
      </w:r>
      <w:proofErr w:type="spellEnd"/>
      <w:r>
        <w:t xml:space="preserve">: </w:t>
      </w:r>
      <w:proofErr w:type="spellStart"/>
      <w:r>
        <w:t>Capítulo</w:t>
      </w:r>
      <w:r w:rsidR="00171D6A">
        <w:t>s</w:t>
      </w:r>
      <w:proofErr w:type="spellEnd"/>
      <w:r>
        <w:t xml:space="preserve"> </w:t>
      </w:r>
      <w:r w:rsidR="007D6F35">
        <w:t>5</w:t>
      </w:r>
      <w:r>
        <w:t xml:space="preserve"> </w:t>
      </w:r>
      <w:r w:rsidR="00171D6A">
        <w:t xml:space="preserve">e 6 </w:t>
      </w:r>
      <w:proofErr w:type="gramStart"/>
      <w:r>
        <w:t>do</w:t>
      </w:r>
      <w:proofErr w:type="gramEnd"/>
      <w:r>
        <w:t xml:space="preserve"> </w:t>
      </w:r>
      <w:proofErr w:type="spellStart"/>
      <w:r>
        <w:t>livro-texto</w:t>
      </w:r>
      <w:proofErr w:type="spellEnd"/>
      <w:r>
        <w:t>.</w:t>
      </w:r>
      <w:r>
        <w:br/>
        <w:t xml:space="preserve">• Editor de </w:t>
      </w:r>
      <w:proofErr w:type="spellStart"/>
      <w:r>
        <w:t>texto</w:t>
      </w:r>
      <w:proofErr w:type="spellEnd"/>
      <w:r>
        <w:t xml:space="preserve"> para o </w:t>
      </w:r>
      <w:proofErr w:type="spellStart"/>
      <w:r>
        <w:t>relatório</w:t>
      </w:r>
      <w:proofErr w:type="spellEnd"/>
      <w:r>
        <w:t xml:space="preserve"> final.</w:t>
      </w:r>
    </w:p>
    <w:p w14:paraId="2CEF25E4" w14:textId="77777777" w:rsidR="00731250" w:rsidRDefault="00731250"/>
    <w:p w14:paraId="0005B495" w14:textId="77777777" w:rsidR="004741B4" w:rsidRDefault="0009185F" w:rsidP="00731250">
      <w:pPr>
        <w:spacing w:after="0"/>
      </w:pPr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Estrutura</w:t>
      </w:r>
      <w:proofErr w:type="spellEnd"/>
      <w:r>
        <w:rPr>
          <w:b/>
          <w:sz w:val="24"/>
        </w:rPr>
        <w:t xml:space="preserve"> da Aula</w:t>
      </w:r>
      <w:r>
        <w:rPr>
          <w:b/>
          <w:sz w:val="24"/>
        </w:rPr>
        <w:br/>
      </w:r>
    </w:p>
    <w:p w14:paraId="52E6E77F" w14:textId="46E4B746" w:rsidR="00CE29D1" w:rsidRDefault="0009185F" w:rsidP="00FA2142">
      <w:r>
        <w:t>1.</w:t>
      </w:r>
      <w:r w:rsidRPr="0009185F">
        <w:rPr>
          <w:lang w:val="pt-BR"/>
        </w:rPr>
        <w:t xml:space="preserve"> Abertura</w:t>
      </w:r>
      <w:r>
        <w:t xml:space="preserve"> (10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básicos</w:t>
      </w:r>
      <w:proofErr w:type="spellEnd"/>
      <w:r>
        <w:t xml:space="preserve"> e </w:t>
      </w:r>
      <w:proofErr w:type="spellStart"/>
      <w:r>
        <w:t>discutir</w:t>
      </w:r>
      <w:proofErr w:type="spellEnd"/>
      <w:r>
        <w:t xml:space="preserve"> </w:t>
      </w:r>
      <w:proofErr w:type="spellStart"/>
      <w:r>
        <w:t>exemplos</w:t>
      </w:r>
      <w:proofErr w:type="spellEnd"/>
      <w:r>
        <w:t>.</w:t>
      </w:r>
      <w:r>
        <w:br/>
        <w:t xml:space="preserve">2.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Conceitual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proofErr w:type="spellStart"/>
      <w:r w:rsidR="00171D6A">
        <w:t>Interpretação</w:t>
      </w:r>
      <w:proofErr w:type="spellEnd"/>
      <w:r w:rsidR="00171D6A">
        <w:t xml:space="preserve"> do </w:t>
      </w:r>
      <w:proofErr w:type="gramStart"/>
      <w:r w:rsidR="00171D6A" w:rsidRPr="00171D6A">
        <w:rPr>
          <w:i/>
        </w:rPr>
        <w:t xml:space="preserve">framework </w:t>
      </w:r>
      <w:r w:rsidR="00171D6A">
        <w:t>do</w:t>
      </w:r>
      <w:proofErr w:type="gramEnd"/>
      <w:r w:rsidR="00171D6A">
        <w:t xml:space="preserve"> RUP.</w:t>
      </w:r>
      <w:r>
        <w:br/>
        <w:t xml:space="preserve">3. </w:t>
      </w:r>
      <w:proofErr w:type="spellStart"/>
      <w:r>
        <w:t>Demonstração</w:t>
      </w:r>
      <w:proofErr w:type="spellEnd"/>
      <w:r>
        <w:t xml:space="preserve"> (20 </w:t>
      </w:r>
      <w:proofErr w:type="spellStart"/>
      <w:r>
        <w:t>minutos</w:t>
      </w:r>
      <w:proofErr w:type="spellEnd"/>
      <w:r>
        <w:t xml:space="preserve">): </w:t>
      </w:r>
      <w:r w:rsidR="00DB70F7">
        <w:t xml:space="preserve">Como </w:t>
      </w:r>
      <w:proofErr w:type="spellStart"/>
      <w:r w:rsidR="00DB70F7">
        <w:t>determinar</w:t>
      </w:r>
      <w:proofErr w:type="spellEnd"/>
      <w:r w:rsidR="00DB70F7">
        <w:t xml:space="preserve"> as </w:t>
      </w:r>
      <w:proofErr w:type="spellStart"/>
      <w:r w:rsidR="00DB70F7">
        <w:t>atividades</w:t>
      </w:r>
      <w:proofErr w:type="spellEnd"/>
      <w:r w:rsidR="00DB70F7">
        <w:t xml:space="preserve"> do RUP, e </w:t>
      </w:r>
      <w:proofErr w:type="spellStart"/>
      <w:r w:rsidR="0025533B">
        <w:t>a</w:t>
      </w:r>
      <w:r w:rsidR="00EC340D">
        <w:t>presentar</w:t>
      </w:r>
      <w:proofErr w:type="spellEnd"/>
      <w:r w:rsidR="00EC340D">
        <w:t xml:space="preserve"> </w:t>
      </w:r>
      <w:r w:rsidR="00DB70F7">
        <w:t xml:space="preserve">a </w:t>
      </w:r>
      <w:proofErr w:type="spellStart"/>
      <w:r w:rsidR="00DB70F7">
        <w:t>tabela</w:t>
      </w:r>
      <w:proofErr w:type="spellEnd"/>
      <w:r w:rsidR="00DB70F7">
        <w:t xml:space="preserve"> PERT (</w:t>
      </w:r>
      <w:proofErr w:type="spellStart"/>
      <w:r w:rsidR="00DB70F7">
        <w:t>rever</w:t>
      </w:r>
      <w:proofErr w:type="spellEnd"/>
      <w:r w:rsidR="00DB70F7">
        <w:t xml:space="preserve"> a </w:t>
      </w:r>
      <w:proofErr w:type="spellStart"/>
      <w:r w:rsidR="00DB70F7">
        <w:t>seção</w:t>
      </w:r>
      <w:proofErr w:type="spellEnd"/>
      <w:r w:rsidR="00DB70F7">
        <w:t xml:space="preserve"> 5.1.4 </w:t>
      </w:r>
      <w:proofErr w:type="spellStart"/>
      <w:r w:rsidR="00DB70F7">
        <w:t>Ferramentas</w:t>
      </w:r>
      <w:proofErr w:type="spellEnd"/>
      <w:r w:rsidR="00DB70F7">
        <w:t xml:space="preserve">). </w:t>
      </w:r>
      <w:r w:rsidR="00810D1C">
        <w:br/>
      </w:r>
      <w:r>
        <w:t>4.</w:t>
      </w:r>
      <w:r w:rsidRPr="0009185F">
        <w:rPr>
          <w:lang w:val="pt-BR"/>
        </w:rPr>
        <w:t xml:space="preserve"> Atividade</w:t>
      </w:r>
      <w:r>
        <w:t xml:space="preserve"> </w:t>
      </w:r>
      <w:proofErr w:type="spellStart"/>
      <w:r>
        <w:t>Prática</w:t>
      </w:r>
      <w:proofErr w:type="spellEnd"/>
      <w:r>
        <w:t xml:space="preserve"> (40 </w:t>
      </w:r>
      <w:proofErr w:type="spellStart"/>
      <w:r>
        <w:t>minutos</w:t>
      </w:r>
      <w:proofErr w:type="spellEnd"/>
      <w:r>
        <w:t xml:space="preserve">):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aluno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 w:rsidR="00DB70F7">
        <w:t>interpret</w:t>
      </w:r>
      <w:r w:rsidR="0025533B">
        <w:t>a</w:t>
      </w:r>
      <w:r w:rsidR="00DB70F7">
        <w:t>r</w:t>
      </w:r>
      <w:proofErr w:type="spellEnd"/>
      <w:r w:rsidR="00DB70F7">
        <w:t xml:space="preserve"> e </w:t>
      </w:r>
      <w:proofErr w:type="spellStart"/>
      <w:r w:rsidR="00DB70F7">
        <w:t>determinar</w:t>
      </w:r>
      <w:proofErr w:type="spellEnd"/>
      <w:r w:rsidR="00DB70F7">
        <w:t xml:space="preserve"> as </w:t>
      </w:r>
      <w:proofErr w:type="spellStart"/>
      <w:r w:rsidR="00DB70F7">
        <w:t>atividades</w:t>
      </w:r>
      <w:proofErr w:type="spellEnd"/>
      <w:r w:rsidR="00DB70F7">
        <w:t xml:space="preserve"> e </w:t>
      </w:r>
      <w:proofErr w:type="spellStart"/>
      <w:r w:rsidR="00DB70F7">
        <w:t>fases</w:t>
      </w:r>
      <w:proofErr w:type="spellEnd"/>
      <w:r w:rsidR="00DB70F7">
        <w:t xml:space="preserve"> do RUP que </w:t>
      </w:r>
      <w:proofErr w:type="spellStart"/>
      <w:r w:rsidR="00DB70F7">
        <w:t>irão</w:t>
      </w:r>
      <w:proofErr w:type="spellEnd"/>
      <w:r w:rsidR="00DB70F7">
        <w:t xml:space="preserve"> </w:t>
      </w:r>
      <w:proofErr w:type="spellStart"/>
      <w:r w:rsidR="00DB70F7">
        <w:t>compor</w:t>
      </w:r>
      <w:proofErr w:type="spellEnd"/>
      <w:r w:rsidR="00DB70F7">
        <w:t xml:space="preserve"> a </w:t>
      </w:r>
      <w:proofErr w:type="spellStart"/>
      <w:r w:rsidR="00DB70F7">
        <w:t>matriz</w:t>
      </w:r>
      <w:proofErr w:type="spellEnd"/>
      <w:r w:rsidR="00DB70F7">
        <w:t xml:space="preserve">, </w:t>
      </w:r>
      <w:proofErr w:type="spellStart"/>
      <w:r w:rsidR="00DB70F7">
        <w:t>na</w:t>
      </w:r>
      <w:proofErr w:type="spellEnd"/>
      <w:r w:rsidR="00DB70F7">
        <w:t xml:space="preserve"> </w:t>
      </w:r>
      <w:proofErr w:type="spellStart"/>
      <w:r w:rsidR="00DB70F7">
        <w:t>distribuição</w:t>
      </w:r>
      <w:proofErr w:type="spellEnd"/>
      <w:r w:rsidR="00DB70F7">
        <w:t xml:space="preserve"> dos </w:t>
      </w:r>
      <w:proofErr w:type="spellStart"/>
      <w:r w:rsidR="00DB70F7">
        <w:t>períodos</w:t>
      </w:r>
      <w:proofErr w:type="spellEnd"/>
      <w:r w:rsidR="00DB70F7">
        <w:t xml:space="preserve"> e </w:t>
      </w:r>
      <w:proofErr w:type="spellStart"/>
      <w:r w:rsidR="00DB70F7">
        <w:t>tarefas</w:t>
      </w:r>
      <w:proofErr w:type="spellEnd"/>
      <w:r w:rsidR="00DB70F7">
        <w:t xml:space="preserve"> </w:t>
      </w:r>
      <w:proofErr w:type="spellStart"/>
      <w:r w:rsidR="00DB70F7">
        <w:t>anteriores</w:t>
      </w:r>
      <w:proofErr w:type="spellEnd"/>
      <w:r w:rsidR="00DB70F7">
        <w:t xml:space="preserve"> (</w:t>
      </w:r>
      <w:proofErr w:type="spellStart"/>
      <w:r w:rsidR="00DB70F7">
        <w:t>construção</w:t>
      </w:r>
      <w:proofErr w:type="spellEnd"/>
      <w:r w:rsidR="00DB70F7">
        <w:t xml:space="preserve"> da </w:t>
      </w:r>
      <w:proofErr w:type="spellStart"/>
      <w:r w:rsidR="00DB70F7">
        <w:t>tabela</w:t>
      </w:r>
      <w:proofErr w:type="spellEnd"/>
      <w:r w:rsidR="00DB70F7">
        <w:t xml:space="preserve"> PERT), se </w:t>
      </w:r>
      <w:proofErr w:type="spellStart"/>
      <w:proofErr w:type="gramStart"/>
      <w:r w:rsidR="00DB70F7">
        <w:t>basear</w:t>
      </w:r>
      <w:proofErr w:type="spellEnd"/>
      <w:r w:rsidR="00DB70F7">
        <w:t xml:space="preserve">  </w:t>
      </w:r>
      <w:proofErr w:type="spellStart"/>
      <w:r w:rsidR="00DB70F7">
        <w:t>nas</w:t>
      </w:r>
      <w:proofErr w:type="spellEnd"/>
      <w:proofErr w:type="gramEnd"/>
      <w:r w:rsidR="00DB70F7">
        <w:t xml:space="preserve"> </w:t>
      </w:r>
      <w:proofErr w:type="spellStart"/>
      <w:r w:rsidR="00DB70F7">
        <w:t>fases</w:t>
      </w:r>
      <w:proofErr w:type="spellEnd"/>
      <w:r w:rsidR="00DB70F7">
        <w:t xml:space="preserve"> do RUP para </w:t>
      </w:r>
      <w:proofErr w:type="spellStart"/>
      <w:r w:rsidR="00DB70F7">
        <w:t>produzir</w:t>
      </w:r>
      <w:proofErr w:type="spellEnd"/>
      <w:r w:rsidR="00DB70F7">
        <w:t xml:space="preserve"> um software </w:t>
      </w:r>
      <w:proofErr w:type="spellStart"/>
      <w:r w:rsidR="00DB70F7">
        <w:t>em</w:t>
      </w:r>
      <w:proofErr w:type="spellEnd"/>
      <w:r w:rsidR="00DB70F7">
        <w:t xml:space="preserve"> um </w:t>
      </w:r>
      <w:proofErr w:type="spellStart"/>
      <w:r w:rsidR="00DB70F7">
        <w:t>ciclo</w:t>
      </w:r>
      <w:proofErr w:type="spellEnd"/>
      <w:r w:rsidR="00DB70F7">
        <w:t xml:space="preserve"> de 30 </w:t>
      </w:r>
      <w:proofErr w:type="spellStart"/>
      <w:r w:rsidR="00DB70F7">
        <w:t>dias</w:t>
      </w:r>
      <w:proofErr w:type="spellEnd"/>
      <w:r w:rsidR="00DB70F7">
        <w:t xml:space="preserve">. Fazer o input dos dados </w:t>
      </w:r>
      <w:proofErr w:type="spellStart"/>
      <w:proofErr w:type="gramStart"/>
      <w:r w:rsidR="00DB70F7">
        <w:t>na</w:t>
      </w:r>
      <w:proofErr w:type="spellEnd"/>
      <w:proofErr w:type="gramEnd"/>
      <w:r w:rsidR="00DB70F7">
        <w:t xml:space="preserve"> </w:t>
      </w:r>
      <w:proofErr w:type="spellStart"/>
      <w:r w:rsidR="00DB70F7">
        <w:t>matriz</w:t>
      </w:r>
      <w:proofErr w:type="spellEnd"/>
      <w:r w:rsidR="00DB70F7">
        <w:t xml:space="preserve"> para a </w:t>
      </w:r>
      <w:proofErr w:type="spellStart"/>
      <w:r w:rsidR="00DB70F7">
        <w:t>ferramenta</w:t>
      </w:r>
      <w:proofErr w:type="spellEnd"/>
      <w:r w:rsidR="00DB70F7">
        <w:t xml:space="preserve"> (</w:t>
      </w:r>
      <w:proofErr w:type="spellStart"/>
      <w:r w:rsidR="00DB70F7">
        <w:t>GanttProject</w:t>
      </w:r>
      <w:proofErr w:type="spellEnd"/>
      <w:r w:rsidR="00DB70F7">
        <w:t xml:space="preserve">, Trello). </w:t>
      </w:r>
      <w:proofErr w:type="spellStart"/>
      <w:r w:rsidR="00DB70F7">
        <w:t>Por</w:t>
      </w:r>
      <w:proofErr w:type="spellEnd"/>
      <w:r w:rsidR="00DB70F7">
        <w:t xml:space="preserve"> </w:t>
      </w:r>
      <w:proofErr w:type="spellStart"/>
      <w:r w:rsidR="00DB70F7">
        <w:t>meio</w:t>
      </w:r>
      <w:proofErr w:type="spellEnd"/>
      <w:r w:rsidR="00DB70F7">
        <w:t xml:space="preserve"> da </w:t>
      </w:r>
      <w:proofErr w:type="spellStart"/>
      <w:r w:rsidR="00DB70F7">
        <w:t>aplicação</w:t>
      </w:r>
      <w:proofErr w:type="spellEnd"/>
      <w:r w:rsidR="00DB70F7">
        <w:t xml:space="preserve"> </w:t>
      </w:r>
      <w:proofErr w:type="spellStart"/>
      <w:r w:rsidR="00DB70F7">
        <w:t>obter</w:t>
      </w:r>
      <w:proofErr w:type="spellEnd"/>
      <w:r w:rsidR="00DB70F7">
        <w:t xml:space="preserve"> o </w:t>
      </w:r>
      <w:proofErr w:type="spellStart"/>
      <w:r w:rsidR="00DB70F7">
        <w:t>cronograma</w:t>
      </w:r>
      <w:proofErr w:type="spellEnd"/>
      <w:r w:rsidR="00FA2142">
        <w:t xml:space="preserve">, pela </w:t>
      </w:r>
      <w:proofErr w:type="spellStart"/>
      <w:r w:rsidR="00FA2142">
        <w:t>função</w:t>
      </w:r>
      <w:proofErr w:type="spellEnd"/>
      <w:r w:rsidR="00FA2142">
        <w:t xml:space="preserve"> “</w:t>
      </w:r>
      <w:r w:rsidR="00DB70F7">
        <w:t>Gantt</w:t>
      </w:r>
      <w:r w:rsidR="00FA2142">
        <w:t>”</w:t>
      </w:r>
      <w:r w:rsidR="00DB70F7">
        <w:t xml:space="preserve"> e </w:t>
      </w:r>
      <w:r w:rsidR="00FA2142">
        <w:t xml:space="preserve">o </w:t>
      </w:r>
      <w:proofErr w:type="spellStart"/>
      <w:r w:rsidR="00FA2142">
        <w:t>gráfico</w:t>
      </w:r>
      <w:proofErr w:type="spellEnd"/>
      <w:r w:rsidR="00FA2142">
        <w:t xml:space="preserve"> d</w:t>
      </w:r>
      <w:r w:rsidR="00DB70F7">
        <w:t xml:space="preserve">a </w:t>
      </w:r>
      <w:proofErr w:type="spellStart"/>
      <w:r w:rsidR="00DB70F7">
        <w:t>rede</w:t>
      </w:r>
      <w:proofErr w:type="spellEnd"/>
      <w:r w:rsidR="00DB70F7">
        <w:t xml:space="preserve"> de </w:t>
      </w:r>
      <w:proofErr w:type="spellStart"/>
      <w:r w:rsidR="00DB70F7">
        <w:t>cartões</w:t>
      </w:r>
      <w:proofErr w:type="spellEnd"/>
      <w:r w:rsidR="00FA2142">
        <w:t xml:space="preserve"> (</w:t>
      </w:r>
      <w:proofErr w:type="spellStart"/>
      <w:r w:rsidR="00FA2142">
        <w:rPr>
          <w:i/>
        </w:rPr>
        <w:t>k</w:t>
      </w:r>
      <w:r w:rsidR="00FA2142" w:rsidRPr="00DB70F7">
        <w:rPr>
          <w:i/>
        </w:rPr>
        <w:t>anban</w:t>
      </w:r>
      <w:proofErr w:type="spellEnd"/>
      <w:r w:rsidR="00FA2142">
        <w:t>)</w:t>
      </w:r>
      <w:r w:rsidR="00DB70F7">
        <w:t xml:space="preserve"> </w:t>
      </w:r>
      <w:r w:rsidR="00FA2142">
        <w:t xml:space="preserve">pela </w:t>
      </w:r>
      <w:proofErr w:type="spellStart"/>
      <w:r w:rsidR="00FA2142">
        <w:t>função</w:t>
      </w:r>
      <w:proofErr w:type="spellEnd"/>
      <w:r w:rsidR="00FA2142">
        <w:t xml:space="preserve"> “</w:t>
      </w:r>
      <w:proofErr w:type="spellStart"/>
      <w:r w:rsidR="00FA2142">
        <w:t>Gráfico</w:t>
      </w:r>
      <w:proofErr w:type="spellEnd"/>
      <w:r w:rsidR="00FA2142">
        <w:t xml:space="preserve"> PERT” </w:t>
      </w:r>
    </w:p>
    <w:p w14:paraId="163E5FCF" w14:textId="77777777" w:rsidR="00FA2142" w:rsidRPr="00FA2142" w:rsidRDefault="00FA2142" w:rsidP="00FA2142"/>
    <w:p w14:paraId="30F26339" w14:textId="77777777" w:rsidR="004741B4" w:rsidRDefault="0009185F" w:rsidP="00731250">
      <w:pPr>
        <w:spacing w:after="0"/>
      </w:pPr>
      <w:r>
        <w:rPr>
          <w:b/>
          <w:sz w:val="24"/>
        </w:rPr>
        <w:t xml:space="preserve">4. </w:t>
      </w:r>
      <w:proofErr w:type="spellStart"/>
      <w:r>
        <w:rPr>
          <w:b/>
          <w:sz w:val="24"/>
        </w:rPr>
        <w:t>Relatório</w:t>
      </w:r>
      <w:proofErr w:type="spellEnd"/>
      <w:r>
        <w:rPr>
          <w:b/>
          <w:sz w:val="24"/>
        </w:rPr>
        <w:t xml:space="preserve"> Final</w:t>
      </w:r>
      <w:r>
        <w:rPr>
          <w:b/>
          <w:sz w:val="24"/>
        </w:rPr>
        <w:br/>
      </w:r>
    </w:p>
    <w:p w14:paraId="5DD557F3" w14:textId="770DD8A5" w:rsidR="004741B4" w:rsidRDefault="0009185F">
      <w:r>
        <w:lastRenderedPageBreak/>
        <w:t xml:space="preserve">O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conter</w:t>
      </w:r>
      <w:proofErr w:type="spellEnd"/>
      <w:proofErr w:type="gramStart"/>
      <w:r>
        <w:t>:</w:t>
      </w:r>
      <w:proofErr w:type="gramEnd"/>
      <w:r>
        <w:br/>
        <w:t xml:space="preserve">•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</w:t>
      </w:r>
      <w:proofErr w:type="spellStart"/>
      <w:r w:rsidR="00AC7359">
        <w:t>sobre</w:t>
      </w:r>
      <w:proofErr w:type="spellEnd"/>
      <w:r w:rsidR="00AC7359">
        <w:t xml:space="preserve"> </w:t>
      </w:r>
      <w:r w:rsidR="00FA2142">
        <w:t xml:space="preserve">o </w:t>
      </w:r>
      <w:proofErr w:type="spellStart"/>
      <w:r w:rsidR="00FA2142">
        <w:t>processo</w:t>
      </w:r>
      <w:proofErr w:type="spellEnd"/>
      <w:r w:rsidR="00FA2142">
        <w:t xml:space="preserve"> </w:t>
      </w:r>
      <w:proofErr w:type="spellStart"/>
      <w:r w:rsidR="00FA2142">
        <w:t>unificado</w:t>
      </w:r>
      <w:proofErr w:type="spellEnd"/>
      <w:r w:rsidR="00FA2142">
        <w:t xml:space="preserve"> e </w:t>
      </w:r>
      <w:proofErr w:type="spellStart"/>
      <w:r w:rsidR="00FA2142">
        <w:t>método</w:t>
      </w:r>
      <w:proofErr w:type="spellEnd"/>
      <w:r w:rsidR="00FA2142">
        <w:t xml:space="preserve"> PERT</w:t>
      </w:r>
      <w:r w:rsidR="00331D4B">
        <w:t>)</w:t>
      </w:r>
      <w:r w:rsidR="00331D4B">
        <w:br/>
        <w:t xml:space="preserve">• </w:t>
      </w:r>
      <w:proofErr w:type="spellStart"/>
      <w:r w:rsidR="00331D4B">
        <w:t>Estudo</w:t>
      </w:r>
      <w:proofErr w:type="spellEnd"/>
      <w:r w:rsidR="00331D4B">
        <w:t xml:space="preserve"> de </w:t>
      </w:r>
      <w:proofErr w:type="spellStart"/>
      <w:r w:rsidR="00331D4B">
        <w:t>caso</w:t>
      </w:r>
      <w:proofErr w:type="spellEnd"/>
      <w:r w:rsidR="00331D4B">
        <w:t xml:space="preserve"> </w:t>
      </w:r>
      <w:proofErr w:type="spellStart"/>
      <w:r w:rsidR="00FA2142">
        <w:t>na</w:t>
      </w:r>
      <w:proofErr w:type="spellEnd"/>
      <w:r w:rsidR="00FA2142">
        <w:t xml:space="preserve"> </w:t>
      </w:r>
      <w:proofErr w:type="spellStart"/>
      <w:r w:rsidR="00FA2142">
        <w:t>distribuição</w:t>
      </w:r>
      <w:proofErr w:type="spellEnd"/>
      <w:r w:rsidR="00FA2142">
        <w:t xml:space="preserve"> de </w:t>
      </w:r>
      <w:proofErr w:type="spellStart"/>
      <w:r w:rsidR="00FA2142">
        <w:t>tarefas</w:t>
      </w:r>
      <w:proofErr w:type="spellEnd"/>
      <w:r w:rsidR="00FA2142">
        <w:t xml:space="preserve"> </w:t>
      </w:r>
      <w:proofErr w:type="spellStart"/>
      <w:r w:rsidR="00FA2142">
        <w:t>em</w:t>
      </w:r>
      <w:proofErr w:type="spellEnd"/>
      <w:r w:rsidR="00FA2142">
        <w:t xml:space="preserve"> um </w:t>
      </w:r>
      <w:proofErr w:type="spellStart"/>
      <w:r w:rsidR="00FA2142">
        <w:t>período</w:t>
      </w:r>
      <w:proofErr w:type="spellEnd"/>
      <w:r w:rsidR="00FA2142">
        <w:t xml:space="preserve"> a </w:t>
      </w:r>
      <w:proofErr w:type="spellStart"/>
      <w:r w:rsidR="00FA2142">
        <w:t>partir</w:t>
      </w:r>
      <w:proofErr w:type="spellEnd"/>
      <w:r w:rsidR="00FA2142">
        <w:t xml:space="preserve"> do </w:t>
      </w:r>
      <w:proofErr w:type="spellStart"/>
      <w:r w:rsidR="00FA2142">
        <w:t>processo</w:t>
      </w:r>
      <w:proofErr w:type="spellEnd"/>
      <w:r w:rsidR="00FA2142">
        <w:t xml:space="preserve"> </w:t>
      </w:r>
      <w:proofErr w:type="spellStart"/>
      <w:r w:rsidR="00FA2142">
        <w:t>unificado</w:t>
      </w:r>
      <w:proofErr w:type="spellEnd"/>
      <w:r w:rsidR="00FA2142">
        <w:t>.</w:t>
      </w:r>
      <w:r>
        <w:br/>
        <w:t xml:space="preserve">• </w:t>
      </w:r>
      <w:proofErr w:type="spellStart"/>
      <w:r w:rsidR="005A527B">
        <w:t>Geração</w:t>
      </w:r>
      <w:proofErr w:type="spellEnd"/>
      <w:r w:rsidR="005A527B">
        <w:t xml:space="preserve"> d</w:t>
      </w:r>
      <w:r w:rsidR="003B0574">
        <w:t>e</w:t>
      </w:r>
      <w:r w:rsidR="005A527B">
        <w:t xml:space="preserve"> </w:t>
      </w:r>
      <w:r w:rsidR="003B0574">
        <w:t xml:space="preserve">um </w:t>
      </w:r>
      <w:proofErr w:type="spellStart"/>
      <w:r w:rsidR="003B0574">
        <w:t>modelo</w:t>
      </w:r>
      <w:proofErr w:type="spellEnd"/>
      <w:r w:rsidR="003B0574">
        <w:t xml:space="preserve"> de </w:t>
      </w:r>
      <w:proofErr w:type="spellStart"/>
      <w:r w:rsidR="005A527B">
        <w:t>documento</w:t>
      </w:r>
      <w:proofErr w:type="spellEnd"/>
      <w:r w:rsidR="005A527B">
        <w:t xml:space="preserve"> </w:t>
      </w:r>
      <w:r w:rsidR="003B0574">
        <w:t xml:space="preserve">para </w:t>
      </w:r>
      <w:r w:rsidR="00331D4B">
        <w:t xml:space="preserve">o </w:t>
      </w:r>
      <w:proofErr w:type="spellStart"/>
      <w:r w:rsidR="00331D4B">
        <w:t>controle</w:t>
      </w:r>
      <w:proofErr w:type="spellEnd"/>
      <w:r w:rsidR="00331D4B">
        <w:t xml:space="preserve"> </w:t>
      </w:r>
      <w:r w:rsidR="00FA2142">
        <w:t xml:space="preserve">de </w:t>
      </w:r>
      <w:proofErr w:type="spellStart"/>
      <w:r w:rsidR="00FA2142">
        <w:t>períodos</w:t>
      </w:r>
      <w:proofErr w:type="spellEnd"/>
      <w:r w:rsidR="00FA2142">
        <w:t xml:space="preserve"> e tempos </w:t>
      </w:r>
      <w:proofErr w:type="gramStart"/>
      <w:r w:rsidR="00FA2142">
        <w:t>do  desenvolvimento</w:t>
      </w:r>
      <w:proofErr w:type="gramEnd"/>
      <w:r w:rsidR="00FA2142">
        <w:t xml:space="preserve"> com RUP.</w:t>
      </w:r>
      <w:r>
        <w:br/>
        <w:t xml:space="preserve">• </w:t>
      </w:r>
      <w:proofErr w:type="spellStart"/>
      <w:r>
        <w:t>Reflexões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 xml:space="preserve"> e </w:t>
      </w:r>
      <w:proofErr w:type="spellStart"/>
      <w:r>
        <w:t>referências</w:t>
      </w:r>
      <w:proofErr w:type="spellEnd"/>
      <w:r>
        <w:t>.</w:t>
      </w:r>
    </w:p>
    <w:p w14:paraId="5C9BE1BD" w14:textId="77777777" w:rsidR="004741B4" w:rsidRDefault="0009185F" w:rsidP="00731250">
      <w:pPr>
        <w:spacing w:after="0"/>
      </w:pPr>
      <w:r>
        <w:rPr>
          <w:b/>
          <w:sz w:val="24"/>
        </w:rPr>
        <w:t xml:space="preserve">5. </w:t>
      </w:r>
      <w:proofErr w:type="spellStart"/>
      <w:r>
        <w:rPr>
          <w:b/>
          <w:sz w:val="24"/>
        </w:rPr>
        <w:t>Critérios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Avaliação</w:t>
      </w:r>
      <w:proofErr w:type="spellEnd"/>
      <w:r>
        <w:rPr>
          <w:b/>
          <w:sz w:val="24"/>
        </w:rPr>
        <w:br/>
      </w:r>
    </w:p>
    <w:p w14:paraId="632FEF0B" w14:textId="0B9E40D8" w:rsidR="004741B4" w:rsidRDefault="0009185F">
      <w:r>
        <w:t xml:space="preserve">• </w:t>
      </w:r>
      <w:proofErr w:type="spellStart"/>
      <w:r>
        <w:t>Clareza</w:t>
      </w:r>
      <w:proofErr w:type="spellEnd"/>
      <w:r>
        <w:t xml:space="preserve"> do </w:t>
      </w:r>
      <w:proofErr w:type="spellStart"/>
      <w:r>
        <w:t>resumo</w:t>
      </w:r>
      <w:proofErr w:type="spellEnd"/>
      <w:r>
        <w:t xml:space="preserve"> </w:t>
      </w:r>
      <w:proofErr w:type="spellStart"/>
      <w:r>
        <w:t>teórico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Qualidade</w:t>
      </w:r>
      <w:proofErr w:type="spellEnd"/>
      <w:r>
        <w:t xml:space="preserve"> d</w:t>
      </w:r>
      <w:r w:rsidR="00032F0D">
        <w:t>as</w:t>
      </w:r>
      <w:r>
        <w:t xml:space="preserve"> </w:t>
      </w:r>
      <w:r w:rsidR="00032F0D">
        <w:t xml:space="preserve">imagens </w:t>
      </w:r>
      <w:r>
        <w:t>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Conexão</w:t>
      </w:r>
      <w:proofErr w:type="spellEnd"/>
      <w:r>
        <w:t xml:space="preserve"> entre </w:t>
      </w:r>
      <w:proofErr w:type="spellStart"/>
      <w:r>
        <w:t>teoria</w:t>
      </w:r>
      <w:proofErr w:type="spellEnd"/>
      <w:r>
        <w:t xml:space="preserve"> e </w:t>
      </w:r>
      <w:proofErr w:type="spellStart"/>
      <w:r>
        <w:t>prática</w:t>
      </w:r>
      <w:proofErr w:type="spellEnd"/>
      <w:r>
        <w:t xml:space="preserve"> (3</w:t>
      </w:r>
      <w:proofErr w:type="gramStart"/>
      <w:r>
        <w:t>,0</w:t>
      </w:r>
      <w:proofErr w:type="gramEnd"/>
      <w:r>
        <w:t>).</w:t>
      </w:r>
      <w:r>
        <w:br/>
        <w:t xml:space="preserve">• </w:t>
      </w:r>
      <w:proofErr w:type="spellStart"/>
      <w:r>
        <w:t>Criatividade</w:t>
      </w:r>
      <w:proofErr w:type="spellEnd"/>
      <w:r>
        <w:t xml:space="preserve"> e </w:t>
      </w:r>
      <w:proofErr w:type="spellStart"/>
      <w:r>
        <w:t>melhorias</w:t>
      </w:r>
      <w:proofErr w:type="spellEnd"/>
      <w:r>
        <w:t xml:space="preserve"> (2</w:t>
      </w:r>
      <w:proofErr w:type="gramStart"/>
      <w:r>
        <w:t>,0</w:t>
      </w:r>
      <w:proofErr w:type="gramEnd"/>
      <w:r>
        <w:t>).</w:t>
      </w:r>
    </w:p>
    <w:p w14:paraId="57F7EF40" w14:textId="77777777" w:rsidR="00731250" w:rsidRDefault="00731250"/>
    <w:p w14:paraId="40F25B9A" w14:textId="77777777" w:rsidR="004741B4" w:rsidRDefault="0009185F" w:rsidP="00731250">
      <w:pPr>
        <w:spacing w:after="0"/>
      </w:pPr>
      <w:r>
        <w:rPr>
          <w:b/>
          <w:sz w:val="24"/>
        </w:rPr>
        <w:t xml:space="preserve">6. </w:t>
      </w:r>
      <w:proofErr w:type="spellStart"/>
      <w:r>
        <w:rPr>
          <w:b/>
          <w:sz w:val="24"/>
        </w:rPr>
        <w:t>Conclusão</w:t>
      </w:r>
      <w:proofErr w:type="spellEnd"/>
      <w:r>
        <w:rPr>
          <w:b/>
          <w:sz w:val="24"/>
        </w:rPr>
        <w:br/>
      </w:r>
    </w:p>
    <w:p w14:paraId="2C344EE0" w14:textId="621D8299" w:rsidR="00032F0D" w:rsidRPr="00032F0D" w:rsidRDefault="00032F0D" w:rsidP="00032F0D">
      <w:proofErr w:type="spellStart"/>
      <w:r>
        <w:t>Ao</w:t>
      </w:r>
      <w:proofErr w:type="spellEnd"/>
      <w:r>
        <w:t xml:space="preserve"> final </w:t>
      </w:r>
      <w:proofErr w:type="spellStart"/>
      <w:r>
        <w:t>desta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 xml:space="preserve">, o </w:t>
      </w:r>
      <w:proofErr w:type="spellStart"/>
      <w:r>
        <w:t>estudante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 w:rsidR="00AC7359">
        <w:t>adquirir</w:t>
      </w:r>
      <w:proofErr w:type="spellEnd"/>
      <w:r w:rsidR="00AC7359">
        <w:t xml:space="preserve"> </w:t>
      </w:r>
      <w:proofErr w:type="spellStart"/>
      <w:r w:rsidR="00AC7359">
        <w:t>habilidades</w:t>
      </w:r>
      <w:proofErr w:type="spellEnd"/>
      <w:r w:rsidR="00FA2142">
        <w:t xml:space="preserve"> </w:t>
      </w:r>
      <w:proofErr w:type="spellStart"/>
      <w:proofErr w:type="gramStart"/>
      <w:r w:rsidR="00FA2142">
        <w:t>na</w:t>
      </w:r>
      <w:proofErr w:type="spellEnd"/>
      <w:proofErr w:type="gramEnd"/>
      <w:r w:rsidR="00FA2142">
        <w:t xml:space="preserve"> </w:t>
      </w:r>
      <w:proofErr w:type="spellStart"/>
      <w:r w:rsidR="00FA2142">
        <w:t>análise</w:t>
      </w:r>
      <w:proofErr w:type="spellEnd"/>
      <w:r w:rsidR="00331D4B">
        <w:t xml:space="preserve"> </w:t>
      </w:r>
      <w:r w:rsidR="00FA2142">
        <w:t>e</w:t>
      </w:r>
      <w:r w:rsidR="00331D4B">
        <w:t xml:space="preserve"> </w:t>
      </w:r>
      <w:proofErr w:type="spellStart"/>
      <w:r w:rsidR="00FA2142">
        <w:t>interpretação</w:t>
      </w:r>
      <w:proofErr w:type="spellEnd"/>
      <w:r w:rsidR="00FA2142">
        <w:t xml:space="preserve"> do </w:t>
      </w:r>
      <w:r w:rsidR="00FA2142">
        <w:rPr>
          <w:i/>
        </w:rPr>
        <w:t xml:space="preserve">framework </w:t>
      </w:r>
      <w:r w:rsidR="00FA2142" w:rsidRPr="00FA2142">
        <w:t>RUP</w:t>
      </w:r>
      <w:r w:rsidR="00FA2142">
        <w:t>,</w:t>
      </w:r>
      <w:r w:rsidR="00FA2142" w:rsidRPr="00FA2142">
        <w:t xml:space="preserve"> </w:t>
      </w:r>
      <w:r w:rsidR="00FA2142">
        <w:t xml:space="preserve">para </w:t>
      </w:r>
      <w:proofErr w:type="spellStart"/>
      <w:r w:rsidR="00FA2142">
        <w:t>extrair</w:t>
      </w:r>
      <w:proofErr w:type="spellEnd"/>
      <w:r w:rsidR="00FA2142">
        <w:t xml:space="preserve"> dados </w:t>
      </w:r>
      <w:proofErr w:type="spellStart"/>
      <w:r w:rsidR="00FA2142">
        <w:t>sobre</w:t>
      </w:r>
      <w:proofErr w:type="spellEnd"/>
      <w:r w:rsidR="00FA2142">
        <w:t xml:space="preserve"> as </w:t>
      </w:r>
      <w:proofErr w:type="spellStart"/>
      <w:r w:rsidR="00FA2142">
        <w:t>atividades</w:t>
      </w:r>
      <w:proofErr w:type="spellEnd"/>
      <w:r w:rsidR="00FA2142">
        <w:t xml:space="preserve"> e </w:t>
      </w:r>
      <w:proofErr w:type="spellStart"/>
      <w:r w:rsidR="00FA2142">
        <w:t>fases</w:t>
      </w:r>
      <w:proofErr w:type="spellEnd"/>
      <w:r w:rsidR="00FA2142">
        <w:t xml:space="preserve"> do RUP, </w:t>
      </w:r>
      <w:proofErr w:type="spellStart"/>
      <w:r w:rsidR="00FA2142">
        <w:t>bem</w:t>
      </w:r>
      <w:proofErr w:type="spellEnd"/>
      <w:r w:rsidR="00FA2142">
        <w:t xml:space="preserve"> </w:t>
      </w:r>
      <w:proofErr w:type="spellStart"/>
      <w:r w:rsidR="00FA2142">
        <w:t>como</w:t>
      </w:r>
      <w:proofErr w:type="spellEnd"/>
      <w:r w:rsidR="00FA2142">
        <w:t xml:space="preserve"> a </w:t>
      </w:r>
      <w:proofErr w:type="spellStart"/>
      <w:r w:rsidR="00FA2142">
        <w:t>obtenção</w:t>
      </w:r>
      <w:proofErr w:type="spellEnd"/>
      <w:r w:rsidR="00FA2142">
        <w:t xml:space="preserve"> de </w:t>
      </w:r>
      <w:proofErr w:type="spellStart"/>
      <w:r w:rsidR="00FA2142">
        <w:t>cronogramas</w:t>
      </w:r>
      <w:proofErr w:type="spellEnd"/>
      <w:r w:rsidR="00FA2142">
        <w:t xml:space="preserve"> e </w:t>
      </w:r>
      <w:proofErr w:type="spellStart"/>
      <w:r w:rsidR="00FA2142">
        <w:t>rede</w:t>
      </w:r>
      <w:proofErr w:type="spellEnd"/>
      <w:r w:rsidR="00FA2142">
        <w:t xml:space="preserve"> de </w:t>
      </w:r>
      <w:proofErr w:type="spellStart"/>
      <w:r w:rsidR="00FA2142">
        <w:t>cartões</w:t>
      </w:r>
      <w:proofErr w:type="spellEnd"/>
      <w:r w:rsidR="00FA2142">
        <w:t xml:space="preserve"> (</w:t>
      </w:r>
      <w:proofErr w:type="spellStart"/>
      <w:r w:rsidR="00FA2142" w:rsidRPr="00FA2142">
        <w:rPr>
          <w:i/>
        </w:rPr>
        <w:t>kanban</w:t>
      </w:r>
      <w:proofErr w:type="spellEnd"/>
      <w:r w:rsidR="00FA2142">
        <w:t>).</w:t>
      </w:r>
    </w:p>
    <w:sectPr w:rsidR="00032F0D" w:rsidRPr="00032F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2F0D"/>
    <w:rsid w:val="00034616"/>
    <w:rsid w:val="00057769"/>
    <w:rsid w:val="0006063C"/>
    <w:rsid w:val="0009185F"/>
    <w:rsid w:val="00102A1D"/>
    <w:rsid w:val="00134C19"/>
    <w:rsid w:val="0015074B"/>
    <w:rsid w:val="00171D6A"/>
    <w:rsid w:val="001B60FC"/>
    <w:rsid w:val="001F6690"/>
    <w:rsid w:val="00215FB1"/>
    <w:rsid w:val="0025533B"/>
    <w:rsid w:val="00267D57"/>
    <w:rsid w:val="00273D8A"/>
    <w:rsid w:val="00286F1C"/>
    <w:rsid w:val="0029639D"/>
    <w:rsid w:val="002A1A83"/>
    <w:rsid w:val="002F0A0A"/>
    <w:rsid w:val="00326F90"/>
    <w:rsid w:val="00331D4B"/>
    <w:rsid w:val="00363FBA"/>
    <w:rsid w:val="00372C62"/>
    <w:rsid w:val="00381346"/>
    <w:rsid w:val="003B0574"/>
    <w:rsid w:val="003B6907"/>
    <w:rsid w:val="00407E0B"/>
    <w:rsid w:val="004134CE"/>
    <w:rsid w:val="004246C0"/>
    <w:rsid w:val="00431EC7"/>
    <w:rsid w:val="00442CFD"/>
    <w:rsid w:val="0045392F"/>
    <w:rsid w:val="004741B4"/>
    <w:rsid w:val="00576655"/>
    <w:rsid w:val="005A527B"/>
    <w:rsid w:val="005A792A"/>
    <w:rsid w:val="005C2FB6"/>
    <w:rsid w:val="005D2D5D"/>
    <w:rsid w:val="00616694"/>
    <w:rsid w:val="006406A0"/>
    <w:rsid w:val="00644C00"/>
    <w:rsid w:val="006B6488"/>
    <w:rsid w:val="00731250"/>
    <w:rsid w:val="007D6F35"/>
    <w:rsid w:val="00801E3B"/>
    <w:rsid w:val="00810D1C"/>
    <w:rsid w:val="00823C56"/>
    <w:rsid w:val="0085521C"/>
    <w:rsid w:val="00855E6C"/>
    <w:rsid w:val="0085726F"/>
    <w:rsid w:val="00914F65"/>
    <w:rsid w:val="009156AE"/>
    <w:rsid w:val="009A27B7"/>
    <w:rsid w:val="009E56B3"/>
    <w:rsid w:val="00A31E1A"/>
    <w:rsid w:val="00A72E31"/>
    <w:rsid w:val="00A96800"/>
    <w:rsid w:val="00AA1D8D"/>
    <w:rsid w:val="00AA6C6E"/>
    <w:rsid w:val="00AC7359"/>
    <w:rsid w:val="00B47730"/>
    <w:rsid w:val="00B519E2"/>
    <w:rsid w:val="00B802BD"/>
    <w:rsid w:val="00C603BA"/>
    <w:rsid w:val="00C7000C"/>
    <w:rsid w:val="00CB0664"/>
    <w:rsid w:val="00CE29D1"/>
    <w:rsid w:val="00D2461B"/>
    <w:rsid w:val="00D7732C"/>
    <w:rsid w:val="00DB70F7"/>
    <w:rsid w:val="00DD0F73"/>
    <w:rsid w:val="00DD3FA6"/>
    <w:rsid w:val="00DE6D82"/>
    <w:rsid w:val="00DF7ADF"/>
    <w:rsid w:val="00E411D9"/>
    <w:rsid w:val="00EC340D"/>
    <w:rsid w:val="00F71F79"/>
    <w:rsid w:val="00FA2142"/>
    <w:rsid w:val="00FC3B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B86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aliases w:val="Parágrafo 01"/>
    <w:basedOn w:val="Normal"/>
    <w:link w:val="PargrafodaListaChar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grafodaListaChar">
    <w:name w:val="Parágrafo da Lista Char"/>
    <w:aliases w:val="Parágrafo 01 Char"/>
    <w:link w:val="PargrafodaLista"/>
    <w:uiPriority w:val="34"/>
    <w:rsid w:val="00C70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aliases w:val="Parágrafo 01"/>
    <w:basedOn w:val="Normal"/>
    <w:link w:val="PargrafodaListaChar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PargrafodaListaChar">
    <w:name w:val="Parágrafo da Lista Char"/>
    <w:aliases w:val="Parágrafo 01 Char"/>
    <w:link w:val="PargrafodaLista"/>
    <w:uiPriority w:val="34"/>
    <w:rsid w:val="00C70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11D408-9DE5-40B2-BF73-AFF1986B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2641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Edson Quedas Moreno</cp:lastModifiedBy>
  <cp:revision>5</cp:revision>
  <dcterms:created xsi:type="dcterms:W3CDTF">2025-07-30T14:30:00Z</dcterms:created>
  <dcterms:modified xsi:type="dcterms:W3CDTF">2025-07-30T16:45:00Z</dcterms:modified>
</cp:coreProperties>
</file>