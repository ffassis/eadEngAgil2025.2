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5A85A" w14:textId="618AA5C3" w:rsidR="004741B4" w:rsidRDefault="0009185F">
      <w:pPr>
        <w:jc w:val="center"/>
      </w:pPr>
      <w:r>
        <w:rPr>
          <w:b/>
          <w:sz w:val="28"/>
        </w:rPr>
        <w:t xml:space="preserve">ROTEIRO DE AULA PRÁTICA – CAPÍTULO </w:t>
      </w:r>
      <w:r w:rsidR="002B6A8E">
        <w:rPr>
          <w:b/>
          <w:sz w:val="28"/>
        </w:rPr>
        <w:t>7</w:t>
      </w:r>
    </w:p>
    <w:p w14:paraId="3C384F79" w14:textId="3EC76104" w:rsidR="004741B4" w:rsidRDefault="0009185F">
      <w:pPr>
        <w:jc w:val="center"/>
      </w:pPr>
      <w:r>
        <w:rPr>
          <w:b/>
          <w:sz w:val="28"/>
        </w:rPr>
        <w:t xml:space="preserve">DISCIPLINA: </w:t>
      </w:r>
      <w:r w:rsidR="00576655">
        <w:rPr>
          <w:b/>
          <w:sz w:val="28"/>
        </w:rPr>
        <w:t>ENGENHARIA DE SOFTWARE ÁGIL</w:t>
      </w:r>
    </w:p>
    <w:p w14:paraId="4D8FB523" w14:textId="73CA0F2F" w:rsidR="00731250" w:rsidRDefault="0009185F" w:rsidP="004246C0">
      <w:pPr>
        <w:jc w:val="center"/>
        <w:rPr>
          <w:b/>
          <w:sz w:val="24"/>
        </w:rPr>
      </w:pPr>
      <w:r>
        <w:rPr>
          <w:b/>
          <w:sz w:val="28"/>
        </w:rPr>
        <w:t xml:space="preserve">TÍTULO DA AULA: </w:t>
      </w:r>
      <w:r w:rsidR="008A73CB">
        <w:rPr>
          <w:b/>
          <w:sz w:val="28"/>
        </w:rPr>
        <w:t>METODOLOGIAS ÁGEIS I</w:t>
      </w:r>
    </w:p>
    <w:p w14:paraId="5BCFC76A" w14:textId="77777777" w:rsidR="004741B4" w:rsidRDefault="0009185F" w:rsidP="00731250">
      <w:pPr>
        <w:spacing w:after="0"/>
      </w:pPr>
      <w:r>
        <w:rPr>
          <w:b/>
          <w:sz w:val="24"/>
        </w:rPr>
        <w:t>1. Objetivos da Aula</w:t>
      </w:r>
      <w:r>
        <w:rPr>
          <w:b/>
          <w:sz w:val="24"/>
        </w:rPr>
        <w:br/>
      </w:r>
    </w:p>
    <w:p w14:paraId="1CFB5C6F" w14:textId="28C19A6B" w:rsidR="002841F2" w:rsidRDefault="00576655" w:rsidP="002841F2">
      <w:pPr>
        <w:spacing w:after="0"/>
      </w:pPr>
      <w:r>
        <w:t>•</w:t>
      </w:r>
      <w:r w:rsidRPr="0009185F">
        <w:rPr>
          <w:lang w:val="pt-BR"/>
        </w:rPr>
        <w:t xml:space="preserve"> </w:t>
      </w:r>
      <w:r w:rsidR="00616694" w:rsidRPr="0009185F">
        <w:rPr>
          <w:lang w:val="pt-BR"/>
        </w:rPr>
        <w:t>Entender</w:t>
      </w:r>
      <w:r w:rsidR="00616694" w:rsidRPr="00C80009">
        <w:t xml:space="preserve"> </w:t>
      </w:r>
      <w:proofErr w:type="spellStart"/>
      <w:proofErr w:type="gramStart"/>
      <w:r w:rsidR="00D7732C">
        <w:t>como</w:t>
      </w:r>
      <w:proofErr w:type="spellEnd"/>
      <w:proofErr w:type="gramEnd"/>
      <w:r w:rsidR="00D7732C">
        <w:t xml:space="preserve"> </w:t>
      </w:r>
      <w:proofErr w:type="spellStart"/>
      <w:r w:rsidR="008A73CB">
        <w:t>funcionam</w:t>
      </w:r>
      <w:proofErr w:type="spellEnd"/>
      <w:r w:rsidR="008A73CB">
        <w:t xml:space="preserve"> </w:t>
      </w:r>
      <w:proofErr w:type="spellStart"/>
      <w:r w:rsidR="008A73CB">
        <w:t>os</w:t>
      </w:r>
      <w:proofErr w:type="spellEnd"/>
      <w:r w:rsidR="008A73CB">
        <w:t xml:space="preserve"> </w:t>
      </w:r>
      <w:proofErr w:type="spellStart"/>
      <w:r w:rsidR="008A73CB">
        <w:t>modelos</w:t>
      </w:r>
      <w:proofErr w:type="spellEnd"/>
      <w:r w:rsidR="008A73CB">
        <w:t xml:space="preserve"> </w:t>
      </w:r>
      <w:proofErr w:type="spellStart"/>
      <w:r w:rsidR="008A73CB">
        <w:t>prescritivos</w:t>
      </w:r>
      <w:proofErr w:type="spellEnd"/>
      <w:r w:rsidR="008A73CB">
        <w:t xml:space="preserve"> e </w:t>
      </w:r>
      <w:proofErr w:type="spellStart"/>
      <w:r w:rsidR="008A73CB">
        <w:t>ágeis</w:t>
      </w:r>
      <w:proofErr w:type="spellEnd"/>
      <w:r w:rsidR="008A73CB">
        <w:t>.</w:t>
      </w:r>
      <w:r>
        <w:br/>
        <w:t xml:space="preserve">• </w:t>
      </w:r>
      <w:proofErr w:type="spellStart"/>
      <w:r>
        <w:t>Diferenciar</w:t>
      </w:r>
      <w:proofErr w:type="spellEnd"/>
      <w:r>
        <w:t xml:space="preserve"> </w:t>
      </w:r>
      <w:r w:rsidR="008A73CB">
        <w:t xml:space="preserve">as </w:t>
      </w:r>
      <w:proofErr w:type="spellStart"/>
      <w:r w:rsidR="008A73CB">
        <w:t>metodologias</w:t>
      </w:r>
      <w:proofErr w:type="spellEnd"/>
      <w:r w:rsidR="008A73CB">
        <w:t xml:space="preserve"> </w:t>
      </w:r>
      <w:proofErr w:type="spellStart"/>
      <w:r w:rsidR="008A73CB">
        <w:t>ágeis</w:t>
      </w:r>
      <w:proofErr w:type="spellEnd"/>
      <w:r w:rsidR="008A73CB">
        <w:t xml:space="preserve"> (XP, Scrum e FDD), com base </w:t>
      </w:r>
      <w:proofErr w:type="spellStart"/>
      <w:r w:rsidR="008A73CB">
        <w:t>nas</w:t>
      </w:r>
      <w:proofErr w:type="spellEnd"/>
      <w:r w:rsidR="008A73CB">
        <w:t xml:space="preserve"> </w:t>
      </w:r>
      <w:proofErr w:type="spellStart"/>
      <w:r w:rsidR="008A73CB">
        <w:t>características</w:t>
      </w:r>
      <w:proofErr w:type="spellEnd"/>
      <w:r w:rsidR="008A73CB">
        <w:t xml:space="preserve"> </w:t>
      </w:r>
      <w:proofErr w:type="spellStart"/>
      <w:r w:rsidR="008A73CB">
        <w:t>específicas</w:t>
      </w:r>
      <w:proofErr w:type="spellEnd"/>
      <w:r w:rsidR="008A73CB">
        <w:t xml:space="preserve"> de </w:t>
      </w:r>
      <w:proofErr w:type="spellStart"/>
      <w:r w:rsidR="008A73CB">
        <w:t>cada</w:t>
      </w:r>
      <w:proofErr w:type="spellEnd"/>
      <w:r w:rsidR="008A73CB">
        <w:t xml:space="preserve"> </w:t>
      </w:r>
      <w:proofErr w:type="spellStart"/>
      <w:r w:rsidR="008A73CB">
        <w:t>metodologia</w:t>
      </w:r>
      <w:proofErr w:type="spellEnd"/>
      <w:r w:rsidR="008A73CB">
        <w:t>.</w:t>
      </w:r>
      <w:r>
        <w:br/>
        <w:t xml:space="preserve">• </w:t>
      </w:r>
      <w:proofErr w:type="spellStart"/>
      <w:r>
        <w:t>Desenvolver</w:t>
      </w:r>
      <w:proofErr w:type="spellEnd"/>
      <w:r>
        <w:t xml:space="preserve"> </w:t>
      </w:r>
      <w:proofErr w:type="spellStart"/>
      <w:r w:rsidR="00D7732C">
        <w:t>conhecimentos</w:t>
      </w:r>
      <w:proofErr w:type="spellEnd"/>
      <w:r w:rsidR="00D7732C">
        <w:t xml:space="preserve"> </w:t>
      </w:r>
      <w:proofErr w:type="spellStart"/>
      <w:r w:rsidR="00D7732C">
        <w:t>sobre</w:t>
      </w:r>
      <w:proofErr w:type="spellEnd"/>
      <w:r w:rsidR="00D7732C">
        <w:t xml:space="preserve"> </w:t>
      </w:r>
      <w:r w:rsidR="002841F2">
        <w:t xml:space="preserve">o que </w:t>
      </w:r>
      <w:proofErr w:type="spellStart"/>
      <w:r w:rsidR="002841F2">
        <w:t>foi</w:t>
      </w:r>
      <w:proofErr w:type="spellEnd"/>
      <w:r w:rsidR="002841F2">
        <w:t xml:space="preserve"> o Manifesto </w:t>
      </w:r>
      <w:proofErr w:type="spellStart"/>
      <w:r w:rsidR="002841F2">
        <w:t>Ágil</w:t>
      </w:r>
      <w:proofErr w:type="spellEnd"/>
      <w:r w:rsidR="002841F2">
        <w:t xml:space="preserve"> e </w:t>
      </w:r>
      <w:proofErr w:type="spellStart"/>
      <w:r w:rsidR="002841F2">
        <w:t>objetivos</w:t>
      </w:r>
      <w:proofErr w:type="spellEnd"/>
      <w:r w:rsidR="002841F2">
        <w:t>.</w:t>
      </w:r>
    </w:p>
    <w:p w14:paraId="0AA4D1F4" w14:textId="1846D7E6" w:rsidR="00C7000C" w:rsidRDefault="00407E0B" w:rsidP="002841F2">
      <w:pPr>
        <w:pStyle w:val="PargrafodaLista"/>
        <w:spacing w:after="0"/>
        <w:ind w:left="0"/>
        <w:contextualSpacing w:val="0"/>
      </w:pPr>
      <w:r>
        <w:t>• Construir</w:t>
      </w:r>
      <w:r w:rsidR="00C7000C">
        <w:t xml:space="preserve"> </w:t>
      </w:r>
      <w:r w:rsidR="002841F2">
        <w:t xml:space="preserve">um </w:t>
      </w:r>
      <w:proofErr w:type="spellStart"/>
      <w:r w:rsidR="002841F2">
        <w:t>quadro</w:t>
      </w:r>
      <w:proofErr w:type="spellEnd"/>
      <w:r w:rsidR="002841F2">
        <w:t xml:space="preserve"> </w:t>
      </w:r>
      <w:proofErr w:type="spellStart"/>
      <w:r w:rsidR="002841F2" w:rsidRPr="002841F2">
        <w:rPr>
          <w:i/>
        </w:rPr>
        <w:t>kanban</w:t>
      </w:r>
      <w:proofErr w:type="spellEnd"/>
      <w:r w:rsidR="002841F2">
        <w:t xml:space="preserve"> com as </w:t>
      </w:r>
      <w:proofErr w:type="spellStart"/>
      <w:r w:rsidR="002841F2">
        <w:t>tarefas</w:t>
      </w:r>
      <w:proofErr w:type="spellEnd"/>
      <w:r w:rsidR="002841F2">
        <w:t xml:space="preserve"> da </w:t>
      </w:r>
      <w:proofErr w:type="spellStart"/>
      <w:r w:rsidR="002841F2">
        <w:t>metodologia</w:t>
      </w:r>
      <w:proofErr w:type="spellEnd"/>
      <w:r w:rsidR="002841F2">
        <w:t xml:space="preserve"> </w:t>
      </w:r>
      <w:proofErr w:type="spellStart"/>
      <w:r w:rsidR="002841F2">
        <w:t>ágil</w:t>
      </w:r>
      <w:proofErr w:type="spellEnd"/>
      <w:r w:rsidR="002841F2">
        <w:t xml:space="preserve"> XP.</w:t>
      </w:r>
    </w:p>
    <w:p w14:paraId="42D85499" w14:textId="4977FCE1" w:rsidR="00431EC7" w:rsidRDefault="00576655" w:rsidP="002841F2">
      <w:pPr>
        <w:spacing w:after="0"/>
      </w:pPr>
      <w:r>
        <w:t xml:space="preserve">• </w:t>
      </w:r>
      <w:proofErr w:type="spellStart"/>
      <w:r>
        <w:t>Relacionar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 w:rsidR="00B519E2">
        <w:t>teóricos</w:t>
      </w:r>
      <w:proofErr w:type="spellEnd"/>
      <w:r w:rsidR="00B519E2">
        <w:t xml:space="preserve"> com um </w:t>
      </w:r>
      <w:proofErr w:type="spellStart"/>
      <w:r w:rsidR="00B519E2">
        <w:t>exemplo</w:t>
      </w:r>
      <w:proofErr w:type="spellEnd"/>
      <w:r w:rsidR="00B519E2">
        <w:t xml:space="preserve"> </w:t>
      </w:r>
      <w:proofErr w:type="spellStart"/>
      <w:r w:rsidR="00B519E2">
        <w:t>prático</w:t>
      </w:r>
      <w:proofErr w:type="spellEnd"/>
      <w:r w:rsidR="00D7732C">
        <w:t xml:space="preserve"> </w:t>
      </w:r>
      <w:proofErr w:type="spellStart"/>
      <w:proofErr w:type="gramStart"/>
      <w:r w:rsidR="002841F2">
        <w:t>na</w:t>
      </w:r>
      <w:proofErr w:type="spellEnd"/>
      <w:proofErr w:type="gramEnd"/>
      <w:r w:rsidR="002841F2">
        <w:t xml:space="preserve"> </w:t>
      </w:r>
      <w:proofErr w:type="spellStart"/>
      <w:r w:rsidR="002841F2">
        <w:t>construção</w:t>
      </w:r>
      <w:proofErr w:type="spellEnd"/>
      <w:r w:rsidR="002841F2">
        <w:t xml:space="preserve"> de um </w:t>
      </w:r>
      <w:proofErr w:type="spellStart"/>
      <w:r w:rsidR="002841F2">
        <w:t>quadro</w:t>
      </w:r>
      <w:proofErr w:type="spellEnd"/>
      <w:r w:rsidR="002841F2">
        <w:t xml:space="preserve"> </w:t>
      </w:r>
      <w:proofErr w:type="spellStart"/>
      <w:r w:rsidR="002841F2" w:rsidRPr="002841F2">
        <w:rPr>
          <w:i/>
        </w:rPr>
        <w:t>kanban</w:t>
      </w:r>
      <w:proofErr w:type="spellEnd"/>
      <w:r w:rsidR="002841F2">
        <w:t>.</w:t>
      </w:r>
    </w:p>
    <w:p w14:paraId="6736BBF3" w14:textId="77777777" w:rsidR="002A1A83" w:rsidRDefault="002A1A83" w:rsidP="00731250">
      <w:pPr>
        <w:spacing w:after="0"/>
      </w:pPr>
    </w:p>
    <w:p w14:paraId="31B98261" w14:textId="77777777" w:rsidR="004741B4" w:rsidRDefault="0009185F" w:rsidP="00731250">
      <w:pPr>
        <w:spacing w:after="0"/>
      </w:pPr>
      <w:r>
        <w:rPr>
          <w:b/>
          <w:sz w:val="24"/>
        </w:rPr>
        <w:t xml:space="preserve">2. </w:t>
      </w:r>
      <w:proofErr w:type="spellStart"/>
      <w:r>
        <w:rPr>
          <w:b/>
          <w:sz w:val="24"/>
        </w:rPr>
        <w:t>Recursos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Necessários</w:t>
      </w:r>
      <w:proofErr w:type="spellEnd"/>
      <w:r>
        <w:rPr>
          <w:b/>
          <w:sz w:val="24"/>
        </w:rPr>
        <w:br/>
      </w:r>
    </w:p>
    <w:p w14:paraId="11D63745" w14:textId="77777777" w:rsidR="00407E0B" w:rsidRDefault="0009185F" w:rsidP="002A1A83">
      <w:pPr>
        <w:spacing w:after="0"/>
      </w:pPr>
      <w:r>
        <w:t xml:space="preserve">• </w:t>
      </w:r>
      <w:proofErr w:type="spellStart"/>
      <w:r>
        <w:t>Computadores</w:t>
      </w:r>
      <w:proofErr w:type="spellEnd"/>
      <w:r>
        <w:t xml:space="preserve"> com </w:t>
      </w:r>
      <w:proofErr w:type="spellStart"/>
      <w:r>
        <w:t>acesso</w:t>
      </w:r>
      <w:proofErr w:type="spellEnd"/>
      <w:r>
        <w:t xml:space="preserve"> à internet.</w:t>
      </w:r>
    </w:p>
    <w:p w14:paraId="3477F8C9" w14:textId="050E6A38" w:rsidR="00057769" w:rsidRDefault="002F0A0A" w:rsidP="002A1A83">
      <w:pPr>
        <w:spacing w:after="0"/>
      </w:pPr>
      <w:r>
        <w:t xml:space="preserve">• </w:t>
      </w:r>
      <w:proofErr w:type="spellStart"/>
      <w:r>
        <w:t>Ferramentas</w:t>
      </w:r>
      <w:proofErr w:type="spellEnd"/>
      <w:r>
        <w:t xml:space="preserve"> </w:t>
      </w:r>
      <w:proofErr w:type="spellStart"/>
      <w:r w:rsidR="00171D6A">
        <w:t>gratuitas</w:t>
      </w:r>
      <w:proofErr w:type="spellEnd"/>
      <w:r w:rsidR="00171D6A">
        <w:t xml:space="preserve"> para</w:t>
      </w:r>
      <w:r w:rsidR="00057769">
        <w:t xml:space="preserve"> </w:t>
      </w:r>
      <w:proofErr w:type="spellStart"/>
      <w:r w:rsidR="00171D6A">
        <w:t>construção</w:t>
      </w:r>
      <w:proofErr w:type="spellEnd"/>
      <w:r w:rsidR="00171D6A">
        <w:t xml:space="preserve"> </w:t>
      </w:r>
      <w:r w:rsidR="002841F2">
        <w:t xml:space="preserve">do </w:t>
      </w:r>
      <w:proofErr w:type="spellStart"/>
      <w:r w:rsidR="002841F2">
        <w:t>quadro</w:t>
      </w:r>
      <w:proofErr w:type="spellEnd"/>
      <w:r w:rsidR="002841F2">
        <w:t xml:space="preserve"> </w:t>
      </w:r>
      <w:proofErr w:type="spellStart"/>
      <w:r w:rsidR="002841F2" w:rsidRPr="002841F2">
        <w:rPr>
          <w:i/>
        </w:rPr>
        <w:t>kanban</w:t>
      </w:r>
      <w:proofErr w:type="spellEnd"/>
      <w:r w:rsidR="007026EB">
        <w:t xml:space="preserve"> </w:t>
      </w:r>
      <w:bookmarkStart w:id="0" w:name="_GoBack"/>
      <w:r w:rsidR="002841F2">
        <w:t xml:space="preserve">(Draw.io, </w:t>
      </w:r>
      <w:proofErr w:type="spellStart"/>
      <w:r w:rsidR="00171D6A">
        <w:t>GanttProject</w:t>
      </w:r>
      <w:proofErr w:type="spellEnd"/>
      <w:r w:rsidR="00171D6A">
        <w:t xml:space="preserve">, </w:t>
      </w:r>
      <w:proofErr w:type="gramStart"/>
      <w:r w:rsidR="00171D6A">
        <w:t>Trello</w:t>
      </w:r>
      <w:proofErr w:type="gramEnd"/>
      <w:r w:rsidR="00171D6A">
        <w:t>)</w:t>
      </w:r>
      <w:r w:rsidR="007026EB">
        <w:t>.</w:t>
      </w:r>
      <w:r w:rsidR="002841F2">
        <w:t xml:space="preserve"> </w:t>
      </w:r>
      <w:bookmarkEnd w:id="0"/>
    </w:p>
    <w:p w14:paraId="6AA2DD3D" w14:textId="35768608" w:rsidR="002841F2" w:rsidRDefault="002841F2" w:rsidP="002A1A83">
      <w:pPr>
        <w:spacing w:after="0"/>
      </w:pPr>
      <w:r>
        <w:t xml:space="preserve">•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ferramentas</w:t>
      </w:r>
      <w:proofErr w:type="spellEnd"/>
      <w:r>
        <w:t xml:space="preserve"> (</w:t>
      </w:r>
      <w:proofErr w:type="spellStart"/>
      <w:proofErr w:type="gramStart"/>
      <w:r>
        <w:t>uso</w:t>
      </w:r>
      <w:proofErr w:type="spellEnd"/>
      <w:proofErr w:type="gramEnd"/>
      <w:r>
        <w:t xml:space="preserve"> do </w:t>
      </w:r>
      <w:proofErr w:type="spellStart"/>
      <w:r>
        <w:t>próprio</w:t>
      </w:r>
      <w:proofErr w:type="spellEnd"/>
      <w:r>
        <w:t xml:space="preserve"> Word).</w:t>
      </w:r>
    </w:p>
    <w:p w14:paraId="34CB8DA5" w14:textId="7ACC7A43" w:rsidR="004741B4" w:rsidRDefault="0009185F" w:rsidP="002A1A83">
      <w:pPr>
        <w:spacing w:after="0"/>
      </w:pPr>
      <w:r>
        <w:t xml:space="preserve">• Material de </w:t>
      </w:r>
      <w:proofErr w:type="spellStart"/>
      <w:r>
        <w:t>apoio</w:t>
      </w:r>
      <w:proofErr w:type="spellEnd"/>
      <w:r>
        <w:t xml:space="preserve">: </w:t>
      </w:r>
      <w:proofErr w:type="spellStart"/>
      <w:r>
        <w:t>Capítulo</w:t>
      </w:r>
      <w:r w:rsidR="00171D6A">
        <w:t>s</w:t>
      </w:r>
      <w:proofErr w:type="spellEnd"/>
      <w:r>
        <w:t xml:space="preserve"> </w:t>
      </w:r>
      <w:r w:rsidR="002841F2">
        <w:t>7</w:t>
      </w:r>
      <w:r w:rsidR="00171D6A">
        <w:t xml:space="preserve"> </w:t>
      </w:r>
      <w:r>
        <w:t xml:space="preserve">do </w:t>
      </w:r>
      <w:proofErr w:type="spellStart"/>
      <w:r>
        <w:t>livro-texto</w:t>
      </w:r>
      <w:proofErr w:type="spellEnd"/>
      <w:r>
        <w:t>.</w:t>
      </w:r>
      <w:r>
        <w:br/>
        <w:t xml:space="preserve">• Editor de </w:t>
      </w:r>
      <w:proofErr w:type="spellStart"/>
      <w:r>
        <w:t>texto</w:t>
      </w:r>
      <w:proofErr w:type="spellEnd"/>
      <w:r>
        <w:t xml:space="preserve"> para o </w:t>
      </w:r>
      <w:proofErr w:type="spellStart"/>
      <w:r>
        <w:t>relatório</w:t>
      </w:r>
      <w:proofErr w:type="spellEnd"/>
      <w:r>
        <w:t xml:space="preserve"> final.</w:t>
      </w:r>
    </w:p>
    <w:p w14:paraId="2CEF25E4" w14:textId="77777777" w:rsidR="00731250" w:rsidRDefault="00731250"/>
    <w:p w14:paraId="0005B495" w14:textId="77777777" w:rsidR="004741B4" w:rsidRDefault="0009185F" w:rsidP="00731250">
      <w:pPr>
        <w:spacing w:after="0"/>
      </w:pPr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Estrutura</w:t>
      </w:r>
      <w:proofErr w:type="spellEnd"/>
      <w:r>
        <w:rPr>
          <w:b/>
          <w:sz w:val="24"/>
        </w:rPr>
        <w:t xml:space="preserve"> da Aula</w:t>
      </w:r>
      <w:r>
        <w:rPr>
          <w:b/>
          <w:sz w:val="24"/>
        </w:rPr>
        <w:br/>
      </w:r>
    </w:p>
    <w:p w14:paraId="38AACF9B" w14:textId="2FE969BC" w:rsidR="002841F2" w:rsidRDefault="0009185F" w:rsidP="0030231C">
      <w:pPr>
        <w:spacing w:after="0"/>
      </w:pPr>
      <w:r>
        <w:t>1.</w:t>
      </w:r>
      <w:r w:rsidRPr="0009185F">
        <w:rPr>
          <w:lang w:val="pt-BR"/>
        </w:rPr>
        <w:t xml:space="preserve"> Abertura</w:t>
      </w:r>
      <w:r>
        <w:t xml:space="preserve"> (10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</w:t>
      </w:r>
      <w:proofErr w:type="spellStart"/>
      <w:r w:rsidR="002841F2">
        <w:t>sobre</w:t>
      </w:r>
      <w:proofErr w:type="spellEnd"/>
      <w:r w:rsidR="002841F2">
        <w:t xml:space="preserve"> as </w:t>
      </w:r>
      <w:proofErr w:type="spellStart"/>
      <w:r w:rsidR="002841F2">
        <w:t>metodologias</w:t>
      </w:r>
      <w:proofErr w:type="spellEnd"/>
      <w:r w:rsidR="002841F2">
        <w:t xml:space="preserve"> </w:t>
      </w:r>
      <w:proofErr w:type="spellStart"/>
      <w:r w:rsidR="002841F2">
        <w:t>ágeis</w:t>
      </w:r>
      <w:proofErr w:type="spellEnd"/>
      <w:r w:rsidR="002841F2">
        <w:t xml:space="preserve">, com </w:t>
      </w:r>
      <w:proofErr w:type="spellStart"/>
      <w:r w:rsidR="002841F2">
        <w:t>destaque</w:t>
      </w:r>
      <w:proofErr w:type="spellEnd"/>
      <w:r w:rsidR="002841F2">
        <w:t xml:space="preserve"> para a XP</w:t>
      </w:r>
      <w:r>
        <w:t>.</w:t>
      </w:r>
      <w:r>
        <w:br/>
        <w:t xml:space="preserve">2.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Conceitual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proofErr w:type="spellStart"/>
      <w:r w:rsidR="00171D6A">
        <w:t>Interpretação</w:t>
      </w:r>
      <w:proofErr w:type="spellEnd"/>
      <w:r w:rsidR="00171D6A">
        <w:t xml:space="preserve"> do </w:t>
      </w:r>
      <w:r w:rsidR="00171D6A" w:rsidRPr="00171D6A">
        <w:rPr>
          <w:i/>
        </w:rPr>
        <w:t xml:space="preserve">framework </w:t>
      </w:r>
      <w:r w:rsidR="00171D6A">
        <w:t>d</w:t>
      </w:r>
      <w:r w:rsidR="00B56FDD">
        <w:t>a</w:t>
      </w:r>
      <w:r w:rsidR="00171D6A">
        <w:t xml:space="preserve"> </w:t>
      </w:r>
      <w:r w:rsidR="002841F2">
        <w:t>XP.</w:t>
      </w:r>
    </w:p>
    <w:p w14:paraId="1EC98F11" w14:textId="72BC3E23" w:rsidR="0030231C" w:rsidRDefault="0009185F" w:rsidP="0030231C">
      <w:pPr>
        <w:spacing w:after="0"/>
      </w:pPr>
      <w:r>
        <w:t xml:space="preserve">3. </w:t>
      </w:r>
      <w:proofErr w:type="spellStart"/>
      <w:r>
        <w:t>Demonstração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r w:rsidR="00DB70F7">
        <w:t xml:space="preserve">Como </w:t>
      </w:r>
      <w:proofErr w:type="spellStart"/>
      <w:r w:rsidR="00DB70F7">
        <w:t>determinar</w:t>
      </w:r>
      <w:proofErr w:type="spellEnd"/>
      <w:r w:rsidR="00DB70F7">
        <w:t xml:space="preserve"> as </w:t>
      </w:r>
      <w:proofErr w:type="spellStart"/>
      <w:r w:rsidR="002841F2">
        <w:t>tarefas</w:t>
      </w:r>
      <w:proofErr w:type="spellEnd"/>
      <w:r w:rsidR="00225355">
        <w:t>,</w:t>
      </w:r>
      <w:r w:rsidR="002841F2">
        <w:t xml:space="preserve"> o </w:t>
      </w:r>
      <w:proofErr w:type="spellStart"/>
      <w:r w:rsidR="002841F2">
        <w:t>artefato</w:t>
      </w:r>
      <w:proofErr w:type="spellEnd"/>
      <w:r w:rsidR="002841F2">
        <w:t xml:space="preserve"> a </w:t>
      </w:r>
      <w:proofErr w:type="spellStart"/>
      <w:r w:rsidR="002841F2">
        <w:t>ser</w:t>
      </w:r>
      <w:proofErr w:type="spellEnd"/>
      <w:r w:rsidR="002841F2">
        <w:t xml:space="preserve"> </w:t>
      </w:r>
      <w:proofErr w:type="spellStart"/>
      <w:r w:rsidR="002841F2">
        <w:t>construído</w:t>
      </w:r>
      <w:proofErr w:type="spellEnd"/>
      <w:r w:rsidR="002841F2">
        <w:t xml:space="preserve"> </w:t>
      </w:r>
      <w:proofErr w:type="spellStart"/>
      <w:r w:rsidR="002841F2">
        <w:t>nas</w:t>
      </w:r>
      <w:proofErr w:type="spellEnd"/>
      <w:r w:rsidR="002841F2">
        <w:t xml:space="preserve"> </w:t>
      </w:r>
      <w:proofErr w:type="spellStart"/>
      <w:r w:rsidR="002841F2">
        <w:t>etapas</w:t>
      </w:r>
      <w:proofErr w:type="spellEnd"/>
      <w:r w:rsidR="002841F2">
        <w:t xml:space="preserve"> do </w:t>
      </w:r>
      <w:r w:rsidR="0030231C">
        <w:t xml:space="preserve">XP e </w:t>
      </w:r>
      <w:proofErr w:type="spellStart"/>
      <w:proofErr w:type="gramStart"/>
      <w:r w:rsidR="0030231C">
        <w:t>como</w:t>
      </w:r>
      <w:proofErr w:type="spellEnd"/>
      <w:proofErr w:type="gramEnd"/>
      <w:r w:rsidR="0030231C">
        <w:t xml:space="preserve"> construir a </w:t>
      </w:r>
      <w:proofErr w:type="spellStart"/>
      <w:r w:rsidR="0030231C">
        <w:t>rede</w:t>
      </w:r>
      <w:proofErr w:type="spellEnd"/>
      <w:r w:rsidR="0030231C">
        <w:t xml:space="preserve"> de </w:t>
      </w:r>
      <w:proofErr w:type="spellStart"/>
      <w:r w:rsidR="0030231C">
        <w:t>cartões</w:t>
      </w:r>
      <w:proofErr w:type="spellEnd"/>
      <w:r w:rsidR="0030231C">
        <w:t>.</w:t>
      </w:r>
      <w:r w:rsidR="00810D1C">
        <w:br/>
      </w:r>
      <w:r>
        <w:t>4.</w:t>
      </w:r>
      <w:r w:rsidRPr="0009185F">
        <w:rPr>
          <w:lang w:val="pt-BR"/>
        </w:rPr>
        <w:t xml:space="preserve"> Atividade</w:t>
      </w:r>
      <w:r>
        <w:t xml:space="preserve"> </w:t>
      </w:r>
      <w:proofErr w:type="spellStart"/>
      <w:r>
        <w:t>Prática</w:t>
      </w:r>
      <w:proofErr w:type="spellEnd"/>
      <w:r>
        <w:t xml:space="preserve"> (40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 w:rsidR="00DB70F7">
        <w:t>interpret</w:t>
      </w:r>
      <w:r w:rsidR="002841F2">
        <w:t>a</w:t>
      </w:r>
      <w:r w:rsidR="00DB70F7">
        <w:t>r</w:t>
      </w:r>
      <w:proofErr w:type="spellEnd"/>
      <w:r w:rsidR="00DB70F7">
        <w:t xml:space="preserve"> e </w:t>
      </w:r>
      <w:proofErr w:type="spellStart"/>
      <w:r w:rsidR="00DB70F7">
        <w:t>determinar</w:t>
      </w:r>
      <w:proofErr w:type="spellEnd"/>
      <w:r w:rsidR="00DB70F7">
        <w:t xml:space="preserve"> as </w:t>
      </w:r>
      <w:proofErr w:type="spellStart"/>
      <w:r w:rsidR="00DB70F7">
        <w:t>atividades</w:t>
      </w:r>
      <w:proofErr w:type="spellEnd"/>
      <w:r w:rsidR="00DB70F7">
        <w:t xml:space="preserve"> </w:t>
      </w:r>
      <w:r w:rsidR="0030231C">
        <w:t xml:space="preserve"> da </w:t>
      </w:r>
      <w:proofErr w:type="spellStart"/>
      <w:r w:rsidR="0030231C">
        <w:t>metodologia</w:t>
      </w:r>
      <w:proofErr w:type="spellEnd"/>
      <w:r w:rsidR="0030231C">
        <w:t xml:space="preserve"> </w:t>
      </w:r>
      <w:proofErr w:type="spellStart"/>
      <w:r w:rsidR="0030231C">
        <w:t>ágil</w:t>
      </w:r>
      <w:proofErr w:type="spellEnd"/>
      <w:r w:rsidR="0030231C">
        <w:t xml:space="preserve"> XP, para </w:t>
      </w:r>
      <w:proofErr w:type="spellStart"/>
      <w:r w:rsidR="0030231C">
        <w:t>cada</w:t>
      </w:r>
      <w:proofErr w:type="spellEnd"/>
      <w:r w:rsidR="0030231C">
        <w:t xml:space="preserve"> </w:t>
      </w:r>
      <w:proofErr w:type="spellStart"/>
      <w:r w:rsidR="0030231C">
        <w:t>atividade</w:t>
      </w:r>
      <w:proofErr w:type="spellEnd"/>
      <w:r w:rsidR="0030231C">
        <w:t xml:space="preserve"> </w:t>
      </w:r>
      <w:proofErr w:type="spellStart"/>
      <w:r w:rsidR="0030231C">
        <w:t>deverá</w:t>
      </w:r>
      <w:proofErr w:type="spellEnd"/>
      <w:r w:rsidR="0030231C">
        <w:t xml:space="preserve"> </w:t>
      </w:r>
      <w:proofErr w:type="spellStart"/>
      <w:r w:rsidR="0030231C">
        <w:t>ser</w:t>
      </w:r>
      <w:proofErr w:type="spellEnd"/>
      <w:r w:rsidR="0030231C">
        <w:t xml:space="preserve"> </w:t>
      </w:r>
      <w:proofErr w:type="spellStart"/>
      <w:r w:rsidR="0030231C">
        <w:t>determinado</w:t>
      </w:r>
      <w:proofErr w:type="spellEnd"/>
      <w:r w:rsidR="0030231C">
        <w:t xml:space="preserve"> o </w:t>
      </w:r>
      <w:proofErr w:type="spellStart"/>
      <w:r w:rsidR="0030231C">
        <w:t>período</w:t>
      </w:r>
      <w:proofErr w:type="spellEnd"/>
      <w:r w:rsidR="0030231C">
        <w:t xml:space="preserve"> (data de </w:t>
      </w:r>
      <w:proofErr w:type="spellStart"/>
      <w:r w:rsidR="0030231C">
        <w:t>início</w:t>
      </w:r>
      <w:proofErr w:type="spellEnd"/>
      <w:r w:rsidR="0030231C">
        <w:t xml:space="preserve"> e </w:t>
      </w:r>
      <w:proofErr w:type="spellStart"/>
      <w:r w:rsidR="0030231C">
        <w:t>fim</w:t>
      </w:r>
      <w:proofErr w:type="spellEnd"/>
      <w:r w:rsidR="0030231C">
        <w:t xml:space="preserve">) da </w:t>
      </w:r>
      <w:proofErr w:type="spellStart"/>
      <w:r w:rsidR="0030231C">
        <w:t>tarefa</w:t>
      </w:r>
      <w:proofErr w:type="spellEnd"/>
      <w:r w:rsidR="0030231C">
        <w:t xml:space="preserve">, no </w:t>
      </w:r>
      <w:proofErr w:type="spellStart"/>
      <w:r w:rsidR="0030231C">
        <w:t>modelo</w:t>
      </w:r>
      <w:proofErr w:type="spellEnd"/>
      <w:r w:rsidR="0030231C">
        <w:t xml:space="preserve"> de </w:t>
      </w:r>
      <w:proofErr w:type="spellStart"/>
      <w:r w:rsidR="0030231C">
        <w:t>cartão</w:t>
      </w:r>
      <w:proofErr w:type="spellEnd"/>
      <w:r w:rsidR="0030231C">
        <w:t xml:space="preserve"> </w:t>
      </w:r>
      <w:proofErr w:type="spellStart"/>
      <w:r w:rsidR="0030231C">
        <w:t>deverá</w:t>
      </w:r>
      <w:proofErr w:type="spellEnd"/>
      <w:r w:rsidR="0030231C">
        <w:t xml:space="preserve"> </w:t>
      </w:r>
      <w:proofErr w:type="spellStart"/>
      <w:r w:rsidR="0030231C">
        <w:t>ter</w:t>
      </w:r>
      <w:proofErr w:type="spellEnd"/>
      <w:r w:rsidR="0030231C">
        <w:t xml:space="preserve"> as </w:t>
      </w:r>
      <w:proofErr w:type="spellStart"/>
      <w:r w:rsidR="0030231C">
        <w:t>informações</w:t>
      </w:r>
      <w:proofErr w:type="spellEnd"/>
      <w:r w:rsidR="0030231C">
        <w:t xml:space="preserve"> da </w:t>
      </w:r>
      <w:proofErr w:type="spellStart"/>
      <w:r w:rsidR="0030231C">
        <w:t>tarefa</w:t>
      </w:r>
      <w:proofErr w:type="spellEnd"/>
      <w:r w:rsidR="0030231C">
        <w:t xml:space="preserve">, </w:t>
      </w:r>
      <w:proofErr w:type="spellStart"/>
      <w:r w:rsidR="0030231C">
        <w:t>datas</w:t>
      </w:r>
      <w:proofErr w:type="spellEnd"/>
      <w:r w:rsidR="0030231C">
        <w:t xml:space="preserve"> de </w:t>
      </w:r>
      <w:proofErr w:type="spellStart"/>
      <w:r w:rsidR="0030231C">
        <w:t>início</w:t>
      </w:r>
      <w:proofErr w:type="spellEnd"/>
      <w:r w:rsidR="0030231C">
        <w:t xml:space="preserve"> e </w:t>
      </w:r>
      <w:proofErr w:type="spellStart"/>
      <w:r w:rsidR="0030231C">
        <w:t>fim</w:t>
      </w:r>
      <w:proofErr w:type="spellEnd"/>
      <w:r w:rsidR="0030231C">
        <w:t xml:space="preserve"> da </w:t>
      </w:r>
      <w:proofErr w:type="spellStart"/>
      <w:r w:rsidR="0030231C">
        <w:t>tarefa</w:t>
      </w:r>
      <w:proofErr w:type="spellEnd"/>
      <w:r w:rsidR="0030231C">
        <w:t xml:space="preserve"> e se </w:t>
      </w:r>
      <w:proofErr w:type="spellStart"/>
      <w:r w:rsidR="0030231C">
        <w:t>possível</w:t>
      </w:r>
      <w:proofErr w:type="spellEnd"/>
      <w:r w:rsidR="0030231C">
        <w:t xml:space="preserve"> o(s) </w:t>
      </w:r>
      <w:proofErr w:type="spellStart"/>
      <w:r w:rsidR="0030231C">
        <w:t>responsável</w:t>
      </w:r>
      <w:proofErr w:type="spellEnd"/>
      <w:r w:rsidR="0030231C">
        <w:t xml:space="preserve"> (</w:t>
      </w:r>
      <w:proofErr w:type="spellStart"/>
      <w:r w:rsidR="0030231C">
        <w:t>ou</w:t>
      </w:r>
      <w:proofErr w:type="spellEnd"/>
      <w:r w:rsidR="0030231C">
        <w:t xml:space="preserve"> </w:t>
      </w:r>
      <w:proofErr w:type="spellStart"/>
      <w:r w:rsidR="0030231C">
        <w:t>responsáveis</w:t>
      </w:r>
      <w:proofErr w:type="spellEnd"/>
      <w:r w:rsidR="0030231C">
        <w:t xml:space="preserve">) pela </w:t>
      </w:r>
      <w:proofErr w:type="spellStart"/>
      <w:r w:rsidR="0030231C">
        <w:t>tarefa</w:t>
      </w:r>
      <w:proofErr w:type="spellEnd"/>
      <w:r w:rsidR="0030231C">
        <w:t>.</w:t>
      </w:r>
      <w:r w:rsidR="00B56FDD">
        <w:t xml:space="preserve"> O </w:t>
      </w:r>
      <w:proofErr w:type="spellStart"/>
      <w:r w:rsidR="00B56FDD">
        <w:t>período</w:t>
      </w:r>
      <w:proofErr w:type="spellEnd"/>
      <w:r w:rsidR="00B56FDD">
        <w:t xml:space="preserve"> de </w:t>
      </w:r>
      <w:proofErr w:type="spellStart"/>
      <w:r w:rsidR="00B56FDD">
        <w:t>construção</w:t>
      </w:r>
      <w:proofErr w:type="spellEnd"/>
      <w:r w:rsidR="00B56FDD">
        <w:t xml:space="preserve"> da </w:t>
      </w:r>
      <w:proofErr w:type="spellStart"/>
      <w:r w:rsidR="00B56FDD">
        <w:t>funcionalidade</w:t>
      </w:r>
      <w:proofErr w:type="spellEnd"/>
      <w:r w:rsidR="00B56FDD">
        <w:t xml:space="preserve"> </w:t>
      </w:r>
      <w:proofErr w:type="spellStart"/>
      <w:r w:rsidR="00B56FDD">
        <w:t>deverá</w:t>
      </w:r>
      <w:proofErr w:type="spellEnd"/>
      <w:r w:rsidR="00B56FDD">
        <w:t xml:space="preserve"> </w:t>
      </w:r>
      <w:proofErr w:type="spellStart"/>
      <w:r w:rsidR="00B56FDD">
        <w:t>ser</w:t>
      </w:r>
      <w:proofErr w:type="spellEnd"/>
      <w:r w:rsidR="00B56FDD">
        <w:t xml:space="preserve"> de 15 </w:t>
      </w:r>
      <w:proofErr w:type="spellStart"/>
      <w:proofErr w:type="gramStart"/>
      <w:r w:rsidR="00B56FDD">
        <w:t>dias</w:t>
      </w:r>
      <w:proofErr w:type="spellEnd"/>
      <w:proofErr w:type="gramEnd"/>
      <w:r w:rsidR="00B56FDD">
        <w:t>.</w:t>
      </w:r>
    </w:p>
    <w:p w14:paraId="163E5FCF" w14:textId="77777777" w:rsidR="00FA2142" w:rsidRPr="00FA2142" w:rsidRDefault="00FA2142" w:rsidP="00FA2142"/>
    <w:p w14:paraId="30F26339" w14:textId="77777777" w:rsidR="004741B4" w:rsidRDefault="0009185F" w:rsidP="00731250">
      <w:pPr>
        <w:spacing w:after="0"/>
      </w:pPr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Relatório</w:t>
      </w:r>
      <w:proofErr w:type="spellEnd"/>
      <w:r>
        <w:rPr>
          <w:b/>
          <w:sz w:val="24"/>
        </w:rPr>
        <w:t xml:space="preserve"> Final</w:t>
      </w:r>
      <w:r>
        <w:rPr>
          <w:b/>
          <w:sz w:val="24"/>
        </w:rPr>
        <w:br/>
      </w:r>
    </w:p>
    <w:p w14:paraId="5DD557F3" w14:textId="5660DE00" w:rsidR="004741B4" w:rsidRDefault="0009185F">
      <w:r>
        <w:t xml:space="preserve">O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conter</w:t>
      </w:r>
      <w:proofErr w:type="spellEnd"/>
      <w:proofErr w:type="gramStart"/>
      <w:r>
        <w:t>:</w:t>
      </w:r>
      <w:proofErr w:type="gramEnd"/>
      <w:r>
        <w:br/>
        <w:t xml:space="preserve">•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</w:t>
      </w:r>
      <w:proofErr w:type="spellStart"/>
      <w:r w:rsidR="00AC7359">
        <w:t>sobre</w:t>
      </w:r>
      <w:proofErr w:type="spellEnd"/>
      <w:r w:rsidR="00AC7359">
        <w:t xml:space="preserve"> </w:t>
      </w:r>
      <w:r w:rsidR="0030231C">
        <w:t xml:space="preserve">as </w:t>
      </w:r>
      <w:proofErr w:type="spellStart"/>
      <w:r w:rsidR="0030231C">
        <w:t>metodologias</w:t>
      </w:r>
      <w:proofErr w:type="spellEnd"/>
      <w:r w:rsidR="0030231C">
        <w:t xml:space="preserve"> </w:t>
      </w:r>
      <w:proofErr w:type="spellStart"/>
      <w:r w:rsidR="0030231C">
        <w:t>ágeis</w:t>
      </w:r>
      <w:proofErr w:type="spellEnd"/>
      <w:r w:rsidR="0030231C">
        <w:t xml:space="preserve">, com </w:t>
      </w:r>
      <w:proofErr w:type="spellStart"/>
      <w:r w:rsidR="0030231C">
        <w:t>destaque</w:t>
      </w:r>
      <w:proofErr w:type="spellEnd"/>
      <w:r w:rsidR="0030231C">
        <w:t xml:space="preserve"> para </w:t>
      </w:r>
      <w:r w:rsidR="00B56FDD">
        <w:t>a</w:t>
      </w:r>
      <w:r w:rsidR="0030231C">
        <w:t xml:space="preserve"> XP e </w:t>
      </w:r>
      <w:proofErr w:type="spellStart"/>
      <w:r w:rsidR="0030231C" w:rsidRPr="0030231C">
        <w:rPr>
          <w:i/>
        </w:rPr>
        <w:t>kanban</w:t>
      </w:r>
      <w:proofErr w:type="spellEnd"/>
      <w:r w:rsidR="0030231C">
        <w:t>)</w:t>
      </w:r>
      <w:r w:rsidR="00331D4B">
        <w:br/>
        <w:t xml:space="preserve">• </w:t>
      </w:r>
      <w:proofErr w:type="spellStart"/>
      <w:r w:rsidR="00331D4B">
        <w:t>Estudo</w:t>
      </w:r>
      <w:proofErr w:type="spellEnd"/>
      <w:r w:rsidR="00331D4B">
        <w:t xml:space="preserve"> de </w:t>
      </w:r>
      <w:proofErr w:type="spellStart"/>
      <w:r w:rsidR="00331D4B">
        <w:t>caso</w:t>
      </w:r>
      <w:proofErr w:type="spellEnd"/>
      <w:r w:rsidR="00331D4B">
        <w:t xml:space="preserve"> </w:t>
      </w:r>
      <w:proofErr w:type="spellStart"/>
      <w:r w:rsidR="00FA2142">
        <w:t>na</w:t>
      </w:r>
      <w:proofErr w:type="spellEnd"/>
      <w:r w:rsidR="00FA2142">
        <w:t xml:space="preserve"> </w:t>
      </w:r>
      <w:proofErr w:type="spellStart"/>
      <w:r w:rsidR="00FA2142">
        <w:t>distribuição</w:t>
      </w:r>
      <w:proofErr w:type="spellEnd"/>
      <w:r w:rsidR="00FA2142">
        <w:t xml:space="preserve"> de </w:t>
      </w:r>
      <w:proofErr w:type="spellStart"/>
      <w:r w:rsidR="00FA2142">
        <w:t>tarefas</w:t>
      </w:r>
      <w:proofErr w:type="spellEnd"/>
      <w:r w:rsidR="00FA2142">
        <w:t xml:space="preserve"> </w:t>
      </w:r>
      <w:proofErr w:type="spellStart"/>
      <w:r w:rsidR="0030231C">
        <w:t>por</w:t>
      </w:r>
      <w:proofErr w:type="spellEnd"/>
      <w:r w:rsidR="0030231C">
        <w:t xml:space="preserve"> </w:t>
      </w:r>
      <w:proofErr w:type="spellStart"/>
      <w:r w:rsidR="0030231C">
        <w:t>cartões</w:t>
      </w:r>
      <w:proofErr w:type="spellEnd"/>
      <w:r w:rsidR="00FA2142">
        <w:t>.</w:t>
      </w:r>
      <w:r>
        <w:br/>
        <w:t xml:space="preserve">• </w:t>
      </w:r>
      <w:proofErr w:type="spellStart"/>
      <w:r>
        <w:t>Reflexões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e </w:t>
      </w:r>
      <w:proofErr w:type="spellStart"/>
      <w:r>
        <w:t>referências</w:t>
      </w:r>
      <w:proofErr w:type="spellEnd"/>
      <w:r>
        <w:t>.</w:t>
      </w:r>
    </w:p>
    <w:p w14:paraId="5C9BE1BD" w14:textId="77777777" w:rsidR="004741B4" w:rsidRDefault="0009185F" w:rsidP="00731250">
      <w:pPr>
        <w:spacing w:after="0"/>
      </w:pPr>
      <w:r>
        <w:rPr>
          <w:b/>
          <w:sz w:val="24"/>
        </w:rPr>
        <w:lastRenderedPageBreak/>
        <w:t xml:space="preserve">5. </w:t>
      </w:r>
      <w:proofErr w:type="spellStart"/>
      <w:r>
        <w:rPr>
          <w:b/>
          <w:sz w:val="24"/>
        </w:rPr>
        <w:t>Critérios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Avaliação</w:t>
      </w:r>
      <w:proofErr w:type="spellEnd"/>
      <w:r>
        <w:rPr>
          <w:b/>
          <w:sz w:val="24"/>
        </w:rPr>
        <w:br/>
      </w:r>
    </w:p>
    <w:p w14:paraId="632FEF0B" w14:textId="0B9E40D8" w:rsidR="004741B4" w:rsidRDefault="0009185F">
      <w:r>
        <w:t xml:space="preserve">• </w:t>
      </w:r>
      <w:proofErr w:type="spellStart"/>
      <w:r>
        <w:t>Clareza</w:t>
      </w:r>
      <w:proofErr w:type="spellEnd"/>
      <w:r>
        <w:t xml:space="preserve"> do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(2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Qualidade</w:t>
      </w:r>
      <w:proofErr w:type="spellEnd"/>
      <w:r>
        <w:t xml:space="preserve"> d</w:t>
      </w:r>
      <w:r w:rsidR="00032F0D">
        <w:t>as</w:t>
      </w:r>
      <w:r>
        <w:t xml:space="preserve"> </w:t>
      </w:r>
      <w:r w:rsidR="00032F0D">
        <w:t xml:space="preserve">imagens </w:t>
      </w:r>
      <w:r>
        <w:t>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Conexão</w:t>
      </w:r>
      <w:proofErr w:type="spellEnd"/>
      <w:r>
        <w:t xml:space="preserve"> entre </w:t>
      </w:r>
      <w:proofErr w:type="spellStart"/>
      <w:r>
        <w:t>teoria</w:t>
      </w:r>
      <w:proofErr w:type="spellEnd"/>
      <w:r>
        <w:t xml:space="preserve"> e </w:t>
      </w:r>
      <w:proofErr w:type="spellStart"/>
      <w:r>
        <w:t>prática</w:t>
      </w:r>
      <w:proofErr w:type="spellEnd"/>
      <w:r>
        <w:t xml:space="preserve"> 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Criatividade</w:t>
      </w:r>
      <w:proofErr w:type="spellEnd"/>
      <w:r>
        <w:t xml:space="preserve"> e </w:t>
      </w:r>
      <w:proofErr w:type="spellStart"/>
      <w:r>
        <w:t>melhorias</w:t>
      </w:r>
      <w:proofErr w:type="spellEnd"/>
      <w:r>
        <w:t xml:space="preserve"> (2</w:t>
      </w:r>
      <w:proofErr w:type="gramStart"/>
      <w:r>
        <w:t>,0</w:t>
      </w:r>
      <w:proofErr w:type="gramEnd"/>
      <w:r>
        <w:t>).</w:t>
      </w:r>
    </w:p>
    <w:p w14:paraId="40F25B9A" w14:textId="77777777" w:rsidR="004741B4" w:rsidRDefault="0009185F" w:rsidP="00731250">
      <w:pPr>
        <w:spacing w:after="0"/>
      </w:pPr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Conclusão</w:t>
      </w:r>
      <w:proofErr w:type="spellEnd"/>
      <w:r>
        <w:rPr>
          <w:b/>
          <w:sz w:val="24"/>
        </w:rPr>
        <w:br/>
      </w:r>
    </w:p>
    <w:p w14:paraId="2C344EE0" w14:textId="03CCC146" w:rsidR="00032F0D" w:rsidRPr="00032F0D" w:rsidRDefault="00032F0D" w:rsidP="00032F0D">
      <w:proofErr w:type="spellStart"/>
      <w:proofErr w:type="gramStart"/>
      <w:r>
        <w:t>Ao</w:t>
      </w:r>
      <w:proofErr w:type="spellEnd"/>
      <w:r>
        <w:t xml:space="preserve"> final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, o </w:t>
      </w:r>
      <w:proofErr w:type="spellStart"/>
      <w:r>
        <w:t>estudante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 w:rsidR="00AC7359">
        <w:t>adquirir</w:t>
      </w:r>
      <w:proofErr w:type="spellEnd"/>
      <w:r w:rsidR="00AC7359">
        <w:t xml:space="preserve"> </w:t>
      </w:r>
      <w:proofErr w:type="spellStart"/>
      <w:r w:rsidR="0030231C">
        <w:t>conhecimentos</w:t>
      </w:r>
      <w:proofErr w:type="spellEnd"/>
      <w:r w:rsidR="0030231C">
        <w:t xml:space="preserve"> </w:t>
      </w:r>
      <w:proofErr w:type="spellStart"/>
      <w:r w:rsidR="0030231C">
        <w:t>práticos</w:t>
      </w:r>
      <w:proofErr w:type="spellEnd"/>
      <w:r w:rsidR="0030231C">
        <w:t xml:space="preserve"> para a </w:t>
      </w:r>
      <w:proofErr w:type="spellStart"/>
      <w:r w:rsidR="0030231C">
        <w:t>construção</w:t>
      </w:r>
      <w:proofErr w:type="spellEnd"/>
      <w:r w:rsidR="0030231C">
        <w:t xml:space="preserve"> de </w:t>
      </w:r>
      <w:proofErr w:type="spellStart"/>
      <w:r w:rsidR="0030231C">
        <w:t>quadros</w:t>
      </w:r>
      <w:proofErr w:type="spellEnd"/>
      <w:r w:rsidR="0030231C">
        <w:t xml:space="preserve"> </w:t>
      </w:r>
      <w:proofErr w:type="spellStart"/>
      <w:r w:rsidR="0030231C" w:rsidRPr="0030231C">
        <w:rPr>
          <w:i/>
        </w:rPr>
        <w:t>kanban</w:t>
      </w:r>
      <w:proofErr w:type="spellEnd"/>
      <w:r w:rsidR="0030231C">
        <w:t>.</w:t>
      </w:r>
      <w:proofErr w:type="gramEnd"/>
    </w:p>
    <w:sectPr w:rsidR="00032F0D" w:rsidRPr="00032F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F0D"/>
    <w:rsid w:val="00034616"/>
    <w:rsid w:val="00057769"/>
    <w:rsid w:val="0006063C"/>
    <w:rsid w:val="0009185F"/>
    <w:rsid w:val="00102A1D"/>
    <w:rsid w:val="00134C19"/>
    <w:rsid w:val="0015074B"/>
    <w:rsid w:val="00171D6A"/>
    <w:rsid w:val="001B60FC"/>
    <w:rsid w:val="001F6690"/>
    <w:rsid w:val="00215FB1"/>
    <w:rsid w:val="00225355"/>
    <w:rsid w:val="00267D57"/>
    <w:rsid w:val="00273D8A"/>
    <w:rsid w:val="002841F2"/>
    <w:rsid w:val="00286F1C"/>
    <w:rsid w:val="0029639D"/>
    <w:rsid w:val="002A1A83"/>
    <w:rsid w:val="002B6A8E"/>
    <w:rsid w:val="002F0A0A"/>
    <w:rsid w:val="0030231C"/>
    <w:rsid w:val="00326F90"/>
    <w:rsid w:val="00331D4B"/>
    <w:rsid w:val="00363FBA"/>
    <w:rsid w:val="00372C62"/>
    <w:rsid w:val="00381346"/>
    <w:rsid w:val="003B0574"/>
    <w:rsid w:val="003B6907"/>
    <w:rsid w:val="00407E0B"/>
    <w:rsid w:val="004134CE"/>
    <w:rsid w:val="004246C0"/>
    <w:rsid w:val="00431EC7"/>
    <w:rsid w:val="00442CFD"/>
    <w:rsid w:val="0045392F"/>
    <w:rsid w:val="004741B4"/>
    <w:rsid w:val="00576655"/>
    <w:rsid w:val="005A527B"/>
    <w:rsid w:val="005A792A"/>
    <w:rsid w:val="005C2FB6"/>
    <w:rsid w:val="005D2D5D"/>
    <w:rsid w:val="00616694"/>
    <w:rsid w:val="006406A0"/>
    <w:rsid w:val="00644C00"/>
    <w:rsid w:val="006B6488"/>
    <w:rsid w:val="007026EB"/>
    <w:rsid w:val="00731250"/>
    <w:rsid w:val="007D6F35"/>
    <w:rsid w:val="00801E3B"/>
    <w:rsid w:val="00810D1C"/>
    <w:rsid w:val="00823C56"/>
    <w:rsid w:val="0085521C"/>
    <w:rsid w:val="0085726F"/>
    <w:rsid w:val="008A73CB"/>
    <w:rsid w:val="00914F65"/>
    <w:rsid w:val="009156AE"/>
    <w:rsid w:val="009A27B7"/>
    <w:rsid w:val="009E56B3"/>
    <w:rsid w:val="00A31E1A"/>
    <w:rsid w:val="00A34374"/>
    <w:rsid w:val="00A72E31"/>
    <w:rsid w:val="00A96800"/>
    <w:rsid w:val="00AA1D8D"/>
    <w:rsid w:val="00AA6C6E"/>
    <w:rsid w:val="00AC7359"/>
    <w:rsid w:val="00B47730"/>
    <w:rsid w:val="00B519E2"/>
    <w:rsid w:val="00B56FDD"/>
    <w:rsid w:val="00B802BD"/>
    <w:rsid w:val="00C603BA"/>
    <w:rsid w:val="00C7000C"/>
    <w:rsid w:val="00CB0664"/>
    <w:rsid w:val="00CE29D1"/>
    <w:rsid w:val="00D2461B"/>
    <w:rsid w:val="00D7732C"/>
    <w:rsid w:val="00DB70F7"/>
    <w:rsid w:val="00DD3FA6"/>
    <w:rsid w:val="00DE6D82"/>
    <w:rsid w:val="00DF7ADF"/>
    <w:rsid w:val="00E411D9"/>
    <w:rsid w:val="00EC340D"/>
    <w:rsid w:val="00EE0F98"/>
    <w:rsid w:val="00F71F79"/>
    <w:rsid w:val="00FA2142"/>
    <w:rsid w:val="00FC3B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B86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aliases w:val="Parágrafo 01"/>
    <w:basedOn w:val="Normal"/>
    <w:link w:val="PargrafodaListaChar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PargrafodaListaChar">
    <w:name w:val="Parágrafo da Lista Char"/>
    <w:aliases w:val="Parágrafo 01 Char"/>
    <w:link w:val="PargrafodaLista"/>
    <w:uiPriority w:val="34"/>
    <w:rsid w:val="00C700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aliases w:val="Parágrafo 01"/>
    <w:basedOn w:val="Normal"/>
    <w:link w:val="PargrafodaListaChar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PargrafodaListaChar">
    <w:name w:val="Parágrafo da Lista Char"/>
    <w:aliases w:val="Parágrafo 01 Char"/>
    <w:link w:val="PargrafodaLista"/>
    <w:uiPriority w:val="34"/>
    <w:rsid w:val="00C7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33236E-E72F-4332-9157-10FAC2331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328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Edson Quedas Moreno</cp:lastModifiedBy>
  <cp:revision>7</cp:revision>
  <dcterms:created xsi:type="dcterms:W3CDTF">2025-07-30T16:02:00Z</dcterms:created>
  <dcterms:modified xsi:type="dcterms:W3CDTF">2025-07-30T17:13:00Z</dcterms:modified>
</cp:coreProperties>
</file>