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5EC23113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706988">
        <w:rPr>
          <w:b/>
          <w:sz w:val="28"/>
        </w:rPr>
        <w:t>8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4D8FB523" w14:textId="442F59A7" w:rsidR="00731250" w:rsidRDefault="0009185F" w:rsidP="004246C0">
      <w:pPr>
        <w:jc w:val="center"/>
        <w:rPr>
          <w:b/>
          <w:sz w:val="24"/>
        </w:rPr>
      </w:pPr>
      <w:r>
        <w:rPr>
          <w:b/>
          <w:sz w:val="28"/>
        </w:rPr>
        <w:t xml:space="preserve">TÍTULO DA AULA: </w:t>
      </w:r>
      <w:r w:rsidR="008A73CB">
        <w:rPr>
          <w:b/>
          <w:sz w:val="28"/>
        </w:rPr>
        <w:t>METODOLOGIAS ÁGEIS I</w:t>
      </w:r>
      <w:r w:rsidR="00706988">
        <w:rPr>
          <w:b/>
          <w:sz w:val="28"/>
        </w:rPr>
        <w:t>I</w:t>
      </w:r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CFB5C6F" w14:textId="5FAB943C" w:rsidR="002841F2" w:rsidRDefault="00576655" w:rsidP="002841F2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proofErr w:type="spellStart"/>
      <w:r w:rsidR="0086246D">
        <w:t>os</w:t>
      </w:r>
      <w:proofErr w:type="spellEnd"/>
      <w:r w:rsidR="0086246D">
        <w:t xml:space="preserve"> </w:t>
      </w:r>
      <w:proofErr w:type="spellStart"/>
      <w:r w:rsidR="0086246D">
        <w:t>parâmetros</w:t>
      </w:r>
      <w:proofErr w:type="spellEnd"/>
      <w:r w:rsidR="0086246D">
        <w:t xml:space="preserve"> </w:t>
      </w:r>
      <w:proofErr w:type="spellStart"/>
      <w:r w:rsidR="0086246D">
        <w:t>básicos</w:t>
      </w:r>
      <w:proofErr w:type="spellEnd"/>
      <w:r w:rsidR="0086246D">
        <w:t xml:space="preserve"> para </w:t>
      </w:r>
      <w:proofErr w:type="gramStart"/>
      <w:r w:rsidR="0086246D">
        <w:t>a</w:t>
      </w:r>
      <w:proofErr w:type="gramEnd"/>
      <w:r w:rsidR="0086246D">
        <w:t xml:space="preserve"> </w:t>
      </w:r>
      <w:proofErr w:type="spellStart"/>
      <w:r w:rsidR="0086246D">
        <w:t>escolha</w:t>
      </w:r>
      <w:proofErr w:type="spellEnd"/>
      <w:r w:rsidR="0086246D">
        <w:t xml:space="preserve"> da </w:t>
      </w:r>
      <w:proofErr w:type="spellStart"/>
      <w:r w:rsidR="0086246D">
        <w:t>ferramenta</w:t>
      </w:r>
      <w:proofErr w:type="spellEnd"/>
      <w:r w:rsidR="0086246D">
        <w:t xml:space="preserve"> </w:t>
      </w:r>
      <w:proofErr w:type="spellStart"/>
      <w:r w:rsidR="0086246D">
        <w:t>certa</w:t>
      </w:r>
      <w:proofErr w:type="spellEnd"/>
      <w:r w:rsidR="0086246D">
        <w:t xml:space="preserve"> para </w:t>
      </w:r>
      <w:proofErr w:type="spellStart"/>
      <w:r w:rsidR="0086246D">
        <w:t>trabalhos</w:t>
      </w:r>
      <w:proofErr w:type="spellEnd"/>
      <w:r w:rsidR="0086246D">
        <w:t xml:space="preserve"> com </w:t>
      </w:r>
      <w:proofErr w:type="spellStart"/>
      <w:r w:rsidR="0086246D">
        <w:t>metodologias</w:t>
      </w:r>
      <w:proofErr w:type="spellEnd"/>
      <w:r w:rsidR="0086246D">
        <w:t xml:space="preserve"> </w:t>
      </w:r>
      <w:proofErr w:type="spellStart"/>
      <w:r w:rsidR="0086246D">
        <w:t>ágeis</w:t>
      </w:r>
      <w:proofErr w:type="spellEnd"/>
      <w:r w:rsidR="0086246D">
        <w:t>.</w:t>
      </w:r>
      <w:r>
        <w:br/>
        <w:t xml:space="preserve">• </w:t>
      </w:r>
      <w:proofErr w:type="spellStart"/>
      <w:r w:rsidR="0086246D">
        <w:t>Demonstrar</w:t>
      </w:r>
      <w:proofErr w:type="spellEnd"/>
      <w:r w:rsidR="0086246D">
        <w:t xml:space="preserve"> </w:t>
      </w:r>
      <w:proofErr w:type="spellStart"/>
      <w:r w:rsidR="0086246D">
        <w:t>os</w:t>
      </w:r>
      <w:proofErr w:type="spellEnd"/>
      <w:r w:rsidR="0086246D">
        <w:t xml:space="preserve"> </w:t>
      </w:r>
      <w:proofErr w:type="spellStart"/>
      <w:r w:rsidR="0086246D">
        <w:t>principais</w:t>
      </w:r>
      <w:proofErr w:type="spellEnd"/>
      <w:r w:rsidR="0086246D">
        <w:t xml:space="preserve"> </w:t>
      </w:r>
      <w:proofErr w:type="spellStart"/>
      <w:r w:rsidR="0086246D">
        <w:t>recursos</w:t>
      </w:r>
      <w:proofErr w:type="spellEnd"/>
      <w:r w:rsidR="0086246D">
        <w:t xml:space="preserve"> da </w:t>
      </w:r>
      <w:proofErr w:type="spellStart"/>
      <w:r w:rsidR="0086246D">
        <w:t>ferramenta</w:t>
      </w:r>
      <w:proofErr w:type="spellEnd"/>
      <w:r w:rsidR="0086246D">
        <w:t xml:space="preserve"> Trello. 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D7732C">
        <w:t>conhecimentos</w:t>
      </w:r>
      <w:proofErr w:type="spellEnd"/>
      <w:r w:rsidR="00D7732C">
        <w:t xml:space="preserve"> </w:t>
      </w:r>
      <w:proofErr w:type="spellStart"/>
      <w:r w:rsidR="00D7732C">
        <w:t>sobre</w:t>
      </w:r>
      <w:proofErr w:type="spellEnd"/>
      <w:r w:rsidR="00D7732C">
        <w:t xml:space="preserve"> </w:t>
      </w:r>
      <w:r w:rsidR="0086246D">
        <w:t xml:space="preserve">a </w:t>
      </w:r>
      <w:proofErr w:type="spellStart"/>
      <w:r w:rsidR="0086246D">
        <w:t>diversidade</w:t>
      </w:r>
      <w:proofErr w:type="spellEnd"/>
      <w:r w:rsidR="0086246D">
        <w:t xml:space="preserve"> de </w:t>
      </w:r>
      <w:proofErr w:type="spellStart"/>
      <w:r w:rsidR="0086246D">
        <w:t>ferramentas</w:t>
      </w:r>
      <w:proofErr w:type="spellEnd"/>
      <w:r w:rsidR="0086246D">
        <w:t xml:space="preserve"> para o </w:t>
      </w:r>
      <w:proofErr w:type="spellStart"/>
      <w:r w:rsidR="0086246D">
        <w:t>acompanhamento</w:t>
      </w:r>
      <w:proofErr w:type="spellEnd"/>
      <w:r w:rsidR="0086246D">
        <w:t xml:space="preserve"> do </w:t>
      </w:r>
      <w:proofErr w:type="spellStart"/>
      <w:r w:rsidR="0086246D">
        <w:t>método</w:t>
      </w:r>
      <w:proofErr w:type="spellEnd"/>
      <w:r w:rsidR="0086246D">
        <w:t xml:space="preserve"> </w:t>
      </w:r>
      <w:proofErr w:type="spellStart"/>
      <w:r w:rsidR="0086246D">
        <w:t>ágil</w:t>
      </w:r>
      <w:proofErr w:type="spellEnd"/>
      <w:r w:rsidR="0086246D">
        <w:t xml:space="preserve"> </w:t>
      </w:r>
      <w:proofErr w:type="spellStart"/>
      <w:proofErr w:type="gramStart"/>
      <w:r w:rsidR="0086246D">
        <w:t>como</w:t>
      </w:r>
      <w:proofErr w:type="spellEnd"/>
      <w:proofErr w:type="gramEnd"/>
      <w:r w:rsidR="0086246D">
        <w:t xml:space="preserve"> Trello, Jira e Project.</w:t>
      </w:r>
    </w:p>
    <w:p w14:paraId="0AA4D1F4" w14:textId="6ABF36EC" w:rsidR="00C7000C" w:rsidRDefault="00407E0B" w:rsidP="002841F2">
      <w:pPr>
        <w:pStyle w:val="PargrafodaLista"/>
        <w:spacing w:after="0"/>
        <w:ind w:left="0"/>
        <w:contextualSpacing w:val="0"/>
      </w:pPr>
      <w:r>
        <w:t>• Construir</w:t>
      </w:r>
      <w:r w:rsidR="00C7000C">
        <w:t xml:space="preserve"> </w:t>
      </w:r>
      <w:r w:rsidR="002841F2">
        <w:t xml:space="preserve">um </w:t>
      </w:r>
      <w:proofErr w:type="spellStart"/>
      <w:r w:rsidR="002841F2">
        <w:t>quadro</w:t>
      </w:r>
      <w:proofErr w:type="spellEnd"/>
      <w:r w:rsidR="002841F2">
        <w:t xml:space="preserve"> </w:t>
      </w:r>
      <w:proofErr w:type="spellStart"/>
      <w:r w:rsidR="002841F2" w:rsidRPr="002841F2">
        <w:rPr>
          <w:i/>
        </w:rPr>
        <w:t>kanban</w:t>
      </w:r>
      <w:proofErr w:type="spellEnd"/>
      <w:r w:rsidR="002841F2">
        <w:t xml:space="preserve"> com as </w:t>
      </w:r>
      <w:proofErr w:type="spellStart"/>
      <w:r w:rsidR="002841F2">
        <w:t>tarefas</w:t>
      </w:r>
      <w:proofErr w:type="spellEnd"/>
      <w:r w:rsidR="002841F2">
        <w:t xml:space="preserve"> da </w:t>
      </w:r>
      <w:proofErr w:type="spellStart"/>
      <w:r w:rsidR="002841F2">
        <w:t>metodologia</w:t>
      </w:r>
      <w:proofErr w:type="spellEnd"/>
      <w:r w:rsidR="002841F2">
        <w:t xml:space="preserve"> </w:t>
      </w:r>
      <w:proofErr w:type="spellStart"/>
      <w:r w:rsidR="002841F2">
        <w:t>ágil</w:t>
      </w:r>
      <w:proofErr w:type="spellEnd"/>
      <w:r w:rsidR="002841F2">
        <w:t xml:space="preserve"> </w:t>
      </w:r>
      <w:r w:rsidR="0086246D">
        <w:t xml:space="preserve">Scrum com a </w:t>
      </w:r>
      <w:proofErr w:type="spellStart"/>
      <w:r w:rsidR="0086246D">
        <w:t>ferramenta</w:t>
      </w:r>
      <w:proofErr w:type="spellEnd"/>
      <w:r w:rsidR="0086246D">
        <w:t xml:space="preserve"> Trello</w:t>
      </w:r>
      <w:r w:rsidR="002841F2">
        <w:t>.</w:t>
      </w:r>
    </w:p>
    <w:p w14:paraId="42D85499" w14:textId="1D0AACCF" w:rsidR="00431EC7" w:rsidRDefault="00576655" w:rsidP="002841F2">
      <w:pPr>
        <w:spacing w:after="0"/>
      </w:pPr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D7732C">
        <w:t xml:space="preserve"> </w:t>
      </w:r>
      <w:proofErr w:type="spellStart"/>
      <w:proofErr w:type="gramStart"/>
      <w:r w:rsidR="002841F2">
        <w:t>na</w:t>
      </w:r>
      <w:proofErr w:type="spellEnd"/>
      <w:proofErr w:type="gramEnd"/>
      <w:r w:rsidR="002841F2">
        <w:t xml:space="preserve"> </w:t>
      </w:r>
      <w:proofErr w:type="spellStart"/>
      <w:r w:rsidR="002841F2">
        <w:t>construção</w:t>
      </w:r>
      <w:proofErr w:type="spellEnd"/>
      <w:r w:rsidR="002841F2">
        <w:t xml:space="preserve"> de um </w:t>
      </w:r>
      <w:proofErr w:type="spellStart"/>
      <w:r w:rsidR="002841F2">
        <w:t>quadro</w:t>
      </w:r>
      <w:proofErr w:type="spellEnd"/>
      <w:r w:rsidR="002841F2">
        <w:t xml:space="preserve"> </w:t>
      </w:r>
      <w:proofErr w:type="spellStart"/>
      <w:r w:rsidR="0086246D" w:rsidRPr="0086246D">
        <w:rPr>
          <w:i/>
        </w:rPr>
        <w:t>kanban</w:t>
      </w:r>
      <w:proofErr w:type="spellEnd"/>
      <w:r w:rsidR="0086246D" w:rsidRPr="0086246D">
        <w:rPr>
          <w:i/>
        </w:rPr>
        <w:t xml:space="preserve"> </w:t>
      </w:r>
      <w:r w:rsidR="0086246D" w:rsidRPr="0086246D">
        <w:t xml:space="preserve">com </w:t>
      </w:r>
      <w:proofErr w:type="spellStart"/>
      <w:r w:rsidR="0086246D" w:rsidRPr="0086246D">
        <w:t>uso</w:t>
      </w:r>
      <w:proofErr w:type="spellEnd"/>
      <w:r w:rsidR="0086246D" w:rsidRPr="0086246D">
        <w:t xml:space="preserve"> do Trello</w:t>
      </w:r>
      <w:r w:rsidR="0086246D">
        <w:rPr>
          <w:i/>
        </w:rPr>
        <w:t>.</w:t>
      </w:r>
    </w:p>
    <w:p w14:paraId="6736BBF3" w14:textId="77777777" w:rsidR="002A1A83" w:rsidRDefault="002A1A83" w:rsidP="00731250">
      <w:pPr>
        <w:spacing w:after="0"/>
      </w:pPr>
    </w:p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11D63745" w14:textId="77777777" w:rsidR="00407E0B" w:rsidRDefault="0009185F" w:rsidP="002A1A83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</w:p>
    <w:p w14:paraId="3477F8C9" w14:textId="3D945319" w:rsidR="00057769" w:rsidRDefault="002F0A0A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 w:rsidR="00171D6A">
        <w:t>gratuitas</w:t>
      </w:r>
      <w:proofErr w:type="spellEnd"/>
      <w:r w:rsidR="00171D6A">
        <w:t xml:space="preserve"> para</w:t>
      </w:r>
      <w:r w:rsidR="00057769">
        <w:t xml:space="preserve"> </w:t>
      </w:r>
      <w:proofErr w:type="spellStart"/>
      <w:r w:rsidR="00171D6A">
        <w:t>construção</w:t>
      </w:r>
      <w:proofErr w:type="spellEnd"/>
      <w:r w:rsidR="00171D6A">
        <w:t xml:space="preserve"> </w:t>
      </w:r>
      <w:r w:rsidR="002841F2">
        <w:t xml:space="preserve">do </w:t>
      </w:r>
      <w:proofErr w:type="spellStart"/>
      <w:r w:rsidR="002841F2">
        <w:t>quadro</w:t>
      </w:r>
      <w:proofErr w:type="spellEnd"/>
      <w:r w:rsidR="002841F2">
        <w:t xml:space="preserve"> </w:t>
      </w:r>
      <w:proofErr w:type="spellStart"/>
      <w:r w:rsidR="002841F2" w:rsidRPr="002841F2">
        <w:rPr>
          <w:i/>
        </w:rPr>
        <w:t>kanban</w:t>
      </w:r>
      <w:proofErr w:type="spellEnd"/>
      <w:r w:rsidR="007026EB">
        <w:t xml:space="preserve"> </w:t>
      </w:r>
      <w:r w:rsidR="002841F2">
        <w:t>(</w:t>
      </w:r>
      <w:r w:rsidR="00171D6A">
        <w:t>Trello)</w:t>
      </w:r>
      <w:r w:rsidR="007026EB">
        <w:t>.</w:t>
      </w:r>
      <w:r w:rsidR="002841F2">
        <w:t xml:space="preserve"> </w:t>
      </w:r>
    </w:p>
    <w:p w14:paraId="34CB8DA5" w14:textId="4480D225" w:rsidR="004741B4" w:rsidRDefault="0009185F" w:rsidP="002A1A83">
      <w:pPr>
        <w:spacing w:after="0"/>
      </w:pPr>
      <w:r>
        <w:t xml:space="preserve">• Material de </w:t>
      </w:r>
      <w:proofErr w:type="spellStart"/>
      <w:r>
        <w:t>apoio</w:t>
      </w:r>
      <w:proofErr w:type="spellEnd"/>
      <w:r>
        <w:t xml:space="preserve">: </w:t>
      </w:r>
      <w:proofErr w:type="spellStart"/>
      <w:r>
        <w:t>Capítulo</w:t>
      </w:r>
      <w:r w:rsidR="00171D6A">
        <w:t>s</w:t>
      </w:r>
      <w:proofErr w:type="spellEnd"/>
      <w:r>
        <w:t xml:space="preserve"> </w:t>
      </w:r>
      <w:r w:rsidR="0086246D">
        <w:t>8</w:t>
      </w:r>
      <w:r w:rsidR="00171D6A">
        <w:t xml:space="preserve"> </w:t>
      </w:r>
      <w:r>
        <w:t xml:space="preserve">do </w:t>
      </w:r>
      <w:proofErr w:type="spellStart"/>
      <w:r>
        <w:t>livro-texto</w:t>
      </w:r>
      <w:proofErr w:type="spellEnd"/>
      <w:r>
        <w:t>.</w:t>
      </w:r>
      <w:r>
        <w:br/>
        <w:t xml:space="preserve">• Editor de </w:t>
      </w:r>
      <w:proofErr w:type="spellStart"/>
      <w:r>
        <w:t>texto</w:t>
      </w:r>
      <w:proofErr w:type="spellEnd"/>
      <w:r>
        <w:t xml:space="preserve"> para o </w:t>
      </w:r>
      <w:proofErr w:type="spellStart"/>
      <w:r>
        <w:t>relatório</w:t>
      </w:r>
      <w:proofErr w:type="spellEnd"/>
      <w:r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38AACF9B" w14:textId="7DB73DB7" w:rsidR="002841F2" w:rsidRDefault="0009185F" w:rsidP="0030231C">
      <w:pPr>
        <w:spacing w:after="0"/>
      </w:pPr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 w:rsidR="002841F2">
        <w:t>sobre</w:t>
      </w:r>
      <w:proofErr w:type="spellEnd"/>
      <w:r w:rsidR="002841F2">
        <w:t xml:space="preserve"> as </w:t>
      </w:r>
      <w:proofErr w:type="spellStart"/>
      <w:r w:rsidR="002841F2">
        <w:t>metodologias</w:t>
      </w:r>
      <w:proofErr w:type="spellEnd"/>
      <w:r w:rsidR="002841F2">
        <w:t xml:space="preserve"> </w:t>
      </w:r>
      <w:proofErr w:type="spellStart"/>
      <w:r w:rsidR="002841F2">
        <w:t>ágeis</w:t>
      </w:r>
      <w:proofErr w:type="spellEnd"/>
      <w:r w:rsidR="002841F2">
        <w:t xml:space="preserve">, com </w:t>
      </w:r>
      <w:proofErr w:type="spellStart"/>
      <w:r w:rsidR="002841F2">
        <w:t>destaque</w:t>
      </w:r>
      <w:proofErr w:type="spellEnd"/>
      <w:r w:rsidR="002841F2">
        <w:t xml:space="preserve"> para a XP</w:t>
      </w:r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86246D">
        <w:t>Apresentar</w:t>
      </w:r>
      <w:proofErr w:type="spellEnd"/>
      <w:r w:rsidR="0086246D">
        <w:t xml:space="preserve"> o </w:t>
      </w:r>
      <w:proofErr w:type="spellStart"/>
      <w:r w:rsidR="0086246D">
        <w:t>exemplo</w:t>
      </w:r>
      <w:proofErr w:type="spellEnd"/>
      <w:r w:rsidR="0086246D">
        <w:t xml:space="preserve"> de </w:t>
      </w:r>
      <w:proofErr w:type="spellStart"/>
      <w:r w:rsidR="0086246D">
        <w:t>aplicação</w:t>
      </w:r>
      <w:proofErr w:type="spellEnd"/>
      <w:r w:rsidR="0086246D">
        <w:t xml:space="preserve"> </w:t>
      </w:r>
      <w:proofErr w:type="spellStart"/>
      <w:proofErr w:type="gramStart"/>
      <w:r w:rsidR="0086246D">
        <w:t>na</w:t>
      </w:r>
      <w:proofErr w:type="spellEnd"/>
      <w:proofErr w:type="gramEnd"/>
      <w:r w:rsidR="0086246D">
        <w:t xml:space="preserve"> </w:t>
      </w:r>
      <w:proofErr w:type="spellStart"/>
      <w:r w:rsidR="0086246D">
        <w:t>seção</w:t>
      </w:r>
      <w:proofErr w:type="spellEnd"/>
      <w:r w:rsidR="0086246D">
        <w:t xml:space="preserve"> </w:t>
      </w:r>
      <w:r w:rsidR="00816610">
        <w:t>“</w:t>
      </w:r>
      <w:r w:rsidR="0086246D" w:rsidRPr="0086246D">
        <w:t xml:space="preserve">8.5 </w:t>
      </w:r>
      <w:proofErr w:type="spellStart"/>
      <w:r w:rsidR="0086246D" w:rsidRPr="0086246D">
        <w:t>Métodos</w:t>
      </w:r>
      <w:proofErr w:type="spellEnd"/>
      <w:r w:rsidR="0086246D" w:rsidRPr="0086246D">
        <w:t xml:space="preserve">, </w:t>
      </w:r>
      <w:proofErr w:type="spellStart"/>
      <w:r w:rsidR="0086246D" w:rsidRPr="0086246D">
        <w:t>Ferramentas</w:t>
      </w:r>
      <w:proofErr w:type="spellEnd"/>
      <w:r w:rsidR="0086246D">
        <w:t xml:space="preserve"> e</w:t>
      </w:r>
      <w:r w:rsidR="0086246D" w:rsidRPr="0086246D">
        <w:t xml:space="preserve"> </w:t>
      </w:r>
      <w:proofErr w:type="spellStart"/>
      <w:r w:rsidR="0086246D" w:rsidRPr="0086246D">
        <w:t>Técnicas</w:t>
      </w:r>
      <w:proofErr w:type="spellEnd"/>
      <w:r w:rsidR="0086246D" w:rsidRPr="0086246D">
        <w:t xml:space="preserve"> (MF&amp;T): </w:t>
      </w:r>
      <w:proofErr w:type="spellStart"/>
      <w:r w:rsidR="00816610">
        <w:t>A</w:t>
      </w:r>
      <w:r w:rsidR="00816610" w:rsidRPr="0086246D">
        <w:t>plicativos</w:t>
      </w:r>
      <w:proofErr w:type="spellEnd"/>
      <w:r w:rsidR="00816610" w:rsidRPr="0086246D">
        <w:t xml:space="preserve"> para </w:t>
      </w:r>
      <w:proofErr w:type="spellStart"/>
      <w:r w:rsidR="00816610" w:rsidRPr="0086246D">
        <w:t>operações</w:t>
      </w:r>
      <w:proofErr w:type="spellEnd"/>
      <w:r w:rsidR="00816610" w:rsidRPr="0086246D">
        <w:t xml:space="preserve"> com </w:t>
      </w:r>
      <w:proofErr w:type="spellStart"/>
      <w:r w:rsidR="00816610" w:rsidRPr="0086246D">
        <w:t>metodologias</w:t>
      </w:r>
      <w:proofErr w:type="spellEnd"/>
      <w:r w:rsidR="00816610" w:rsidRPr="0086246D">
        <w:t xml:space="preserve"> </w:t>
      </w:r>
      <w:proofErr w:type="spellStart"/>
      <w:r w:rsidR="00816610" w:rsidRPr="0086246D">
        <w:t>ágeis</w:t>
      </w:r>
      <w:proofErr w:type="spellEnd"/>
      <w:r w:rsidR="00816610">
        <w:t xml:space="preserve">”, </w:t>
      </w:r>
      <w:r w:rsidR="0086246D">
        <w:t xml:space="preserve">do </w:t>
      </w:r>
      <w:proofErr w:type="spellStart"/>
      <w:r w:rsidR="0086246D">
        <w:t>livro</w:t>
      </w:r>
      <w:proofErr w:type="spellEnd"/>
      <w:r w:rsidR="0086246D">
        <w:t xml:space="preserve"> </w:t>
      </w:r>
      <w:proofErr w:type="spellStart"/>
      <w:r w:rsidR="0086246D">
        <w:t>texto</w:t>
      </w:r>
      <w:proofErr w:type="spellEnd"/>
      <w:r w:rsidR="0086246D">
        <w:t>.</w:t>
      </w:r>
    </w:p>
    <w:p w14:paraId="481C2D06" w14:textId="6E147C3B" w:rsidR="00816610" w:rsidRDefault="0009185F" w:rsidP="0030231C">
      <w:pPr>
        <w:spacing w:after="0"/>
      </w:pPr>
      <w:r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r w:rsidR="00DB70F7">
        <w:t xml:space="preserve">Como </w:t>
      </w:r>
      <w:proofErr w:type="spellStart"/>
      <w:r w:rsidR="00816610">
        <w:t>funciona</w:t>
      </w:r>
      <w:proofErr w:type="spellEnd"/>
      <w:r w:rsidR="00816610">
        <w:t xml:space="preserve"> o Trello e </w:t>
      </w:r>
      <w:proofErr w:type="spellStart"/>
      <w:r w:rsidR="00816610">
        <w:t>suas</w:t>
      </w:r>
      <w:proofErr w:type="spellEnd"/>
      <w:r w:rsidR="00816610">
        <w:t xml:space="preserve"> </w:t>
      </w:r>
      <w:proofErr w:type="spellStart"/>
      <w:r w:rsidR="00816610">
        <w:t>principais</w:t>
      </w:r>
      <w:proofErr w:type="spellEnd"/>
      <w:r w:rsidR="00816610">
        <w:t xml:space="preserve"> </w:t>
      </w:r>
      <w:proofErr w:type="spellStart"/>
      <w:r w:rsidR="00816610">
        <w:t>funcionalidades</w:t>
      </w:r>
      <w:proofErr w:type="spellEnd"/>
      <w:r w:rsidR="00816610">
        <w:t>.</w:t>
      </w:r>
      <w:r w:rsidR="00810D1C">
        <w:br/>
      </w:r>
      <w:r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r w:rsidR="00816610">
        <w:t>rá</w:t>
      </w:r>
      <w:proofErr w:type="spellEnd"/>
      <w:r w:rsidR="00816610">
        <w:t xml:space="preserve"> </w:t>
      </w:r>
      <w:proofErr w:type="spellStart"/>
      <w:r w:rsidR="00816610">
        <w:t>definir</w:t>
      </w:r>
      <w:proofErr w:type="spellEnd"/>
      <w:r w:rsidR="00DB70F7">
        <w:t xml:space="preserve"> </w:t>
      </w:r>
      <w:r w:rsidR="00816610">
        <w:t xml:space="preserve">as </w:t>
      </w:r>
      <w:proofErr w:type="spellStart"/>
      <w:r w:rsidR="00816610">
        <w:t>principais</w:t>
      </w:r>
      <w:proofErr w:type="spellEnd"/>
      <w:r w:rsidR="00816610">
        <w:t xml:space="preserve"> </w:t>
      </w:r>
      <w:proofErr w:type="spellStart"/>
      <w:r w:rsidR="00816610">
        <w:t>tarefas</w:t>
      </w:r>
      <w:proofErr w:type="spellEnd"/>
      <w:r w:rsidR="00816610">
        <w:t xml:space="preserve"> da </w:t>
      </w:r>
      <w:proofErr w:type="spellStart"/>
      <w:r w:rsidR="00816610">
        <w:t>métodologia</w:t>
      </w:r>
      <w:proofErr w:type="spellEnd"/>
      <w:r w:rsidR="00816610">
        <w:t xml:space="preserve"> Scrum e </w:t>
      </w:r>
      <w:proofErr w:type="spellStart"/>
      <w:proofErr w:type="gramStart"/>
      <w:r w:rsidR="00816610">
        <w:t>usar</w:t>
      </w:r>
      <w:proofErr w:type="spellEnd"/>
      <w:proofErr w:type="gramEnd"/>
      <w:r w:rsidR="00816610">
        <w:t xml:space="preserve"> o Trello para construir o </w:t>
      </w:r>
      <w:proofErr w:type="spellStart"/>
      <w:r w:rsidR="00816610">
        <w:t>quadro</w:t>
      </w:r>
      <w:proofErr w:type="spellEnd"/>
      <w:r w:rsidR="00816610">
        <w:t xml:space="preserve"> </w:t>
      </w:r>
      <w:proofErr w:type="spellStart"/>
      <w:r w:rsidR="00816610" w:rsidRPr="00816610">
        <w:rPr>
          <w:i/>
        </w:rPr>
        <w:t>kanban</w:t>
      </w:r>
      <w:proofErr w:type="spellEnd"/>
      <w:r w:rsidR="00816610">
        <w:t xml:space="preserve"> (</w:t>
      </w:r>
      <w:proofErr w:type="spellStart"/>
      <w:r w:rsidR="00816610">
        <w:t>ver</w:t>
      </w:r>
      <w:proofErr w:type="spellEnd"/>
      <w:r w:rsidR="00816610">
        <w:t xml:space="preserve"> o </w:t>
      </w:r>
      <w:proofErr w:type="spellStart"/>
      <w:r w:rsidR="00816610">
        <w:t>exemplo</w:t>
      </w:r>
      <w:proofErr w:type="spellEnd"/>
      <w:r w:rsidR="00816610">
        <w:t xml:space="preserve"> </w:t>
      </w:r>
      <w:proofErr w:type="spellStart"/>
      <w:r w:rsidR="00816610">
        <w:t>na</w:t>
      </w:r>
      <w:proofErr w:type="spellEnd"/>
      <w:r w:rsidR="00816610">
        <w:t xml:space="preserve"> </w:t>
      </w:r>
      <w:proofErr w:type="spellStart"/>
      <w:r w:rsidR="00816610">
        <w:t>seção</w:t>
      </w:r>
      <w:proofErr w:type="spellEnd"/>
      <w:r w:rsidR="00816610">
        <w:t xml:space="preserve"> “</w:t>
      </w:r>
      <w:r w:rsidR="00816610" w:rsidRPr="0086246D">
        <w:t xml:space="preserve">8.5 </w:t>
      </w:r>
      <w:proofErr w:type="spellStart"/>
      <w:r w:rsidR="00816610" w:rsidRPr="0086246D">
        <w:t>Métodos</w:t>
      </w:r>
      <w:proofErr w:type="spellEnd"/>
      <w:r w:rsidR="00816610" w:rsidRPr="0086246D">
        <w:t xml:space="preserve">, </w:t>
      </w:r>
      <w:proofErr w:type="spellStart"/>
      <w:r w:rsidR="00816610" w:rsidRPr="0086246D">
        <w:t>Ferramentas</w:t>
      </w:r>
      <w:proofErr w:type="spellEnd"/>
      <w:r w:rsidR="00816610">
        <w:t xml:space="preserve"> e</w:t>
      </w:r>
      <w:r w:rsidR="00816610" w:rsidRPr="0086246D">
        <w:t xml:space="preserve"> </w:t>
      </w:r>
      <w:proofErr w:type="spellStart"/>
      <w:r w:rsidR="00816610" w:rsidRPr="0086246D">
        <w:t>Técnicas</w:t>
      </w:r>
      <w:proofErr w:type="spellEnd"/>
      <w:r w:rsidR="00816610" w:rsidRPr="0086246D">
        <w:t xml:space="preserve"> (MF&amp;T)</w:t>
      </w:r>
      <w:r w:rsidR="00816610">
        <w:t xml:space="preserve">). No </w:t>
      </w:r>
      <w:proofErr w:type="spellStart"/>
      <w:r w:rsidR="00816610">
        <w:t>quadro</w:t>
      </w:r>
      <w:proofErr w:type="spellEnd"/>
      <w:r w:rsidR="00816610">
        <w:t xml:space="preserve"> </w:t>
      </w:r>
      <w:proofErr w:type="spellStart"/>
      <w:r w:rsidR="00816610" w:rsidRPr="00816610">
        <w:rPr>
          <w:i/>
        </w:rPr>
        <w:t>kanban</w:t>
      </w:r>
      <w:proofErr w:type="spellEnd"/>
      <w:r w:rsidR="00816610">
        <w:t xml:space="preserve"> </w:t>
      </w:r>
      <w:proofErr w:type="spellStart"/>
      <w:r w:rsidR="00816610">
        <w:t>deverá</w:t>
      </w:r>
      <w:proofErr w:type="spellEnd"/>
      <w:r w:rsidR="00816610">
        <w:t xml:space="preserve"> </w:t>
      </w:r>
      <w:proofErr w:type="spellStart"/>
      <w:r w:rsidR="00816610">
        <w:t>constar</w:t>
      </w:r>
      <w:proofErr w:type="spellEnd"/>
      <w:r w:rsidR="00816610">
        <w:t xml:space="preserve"> </w:t>
      </w:r>
      <w:proofErr w:type="spellStart"/>
      <w:r w:rsidR="00816610">
        <w:t>os</w:t>
      </w:r>
      <w:proofErr w:type="spellEnd"/>
      <w:r w:rsidR="00816610">
        <w:t xml:space="preserve"> </w:t>
      </w:r>
      <w:r w:rsidR="00816610" w:rsidRPr="00816610">
        <w:rPr>
          <w:i/>
        </w:rPr>
        <w:t>backlogs</w:t>
      </w:r>
      <w:r w:rsidR="00816610">
        <w:t xml:space="preserve"> e </w:t>
      </w:r>
      <w:r w:rsidR="00816610" w:rsidRPr="00816610">
        <w:rPr>
          <w:i/>
        </w:rPr>
        <w:t>sprints</w:t>
      </w:r>
      <w:r w:rsidR="00816610">
        <w:t xml:space="preserve"> do Scrum. </w:t>
      </w:r>
      <w:proofErr w:type="spellStart"/>
      <w:r w:rsidR="00816610">
        <w:t>Configurar</w:t>
      </w:r>
      <w:proofErr w:type="spellEnd"/>
      <w:r w:rsidR="00816610">
        <w:t xml:space="preserve"> as </w:t>
      </w:r>
      <w:proofErr w:type="spellStart"/>
      <w:r w:rsidR="00816610">
        <w:t>funções</w:t>
      </w:r>
      <w:proofErr w:type="spellEnd"/>
      <w:r w:rsidR="00A85725">
        <w:t xml:space="preserve"> do Trello</w:t>
      </w:r>
      <w:r w:rsidR="00816610">
        <w:t xml:space="preserve"> </w:t>
      </w:r>
      <w:proofErr w:type="spellStart"/>
      <w:r w:rsidR="00A85725">
        <w:t>necessárias</w:t>
      </w:r>
      <w:proofErr w:type="spellEnd"/>
      <w:r w:rsidR="00A85725">
        <w:t xml:space="preserve"> para o </w:t>
      </w:r>
      <w:proofErr w:type="spellStart"/>
      <w:r w:rsidR="00A85725">
        <w:t>Quadro</w:t>
      </w:r>
      <w:proofErr w:type="spellEnd"/>
      <w:r w:rsidR="00A85725">
        <w:t xml:space="preserve"> e </w:t>
      </w:r>
      <w:proofErr w:type="spellStart"/>
      <w:r w:rsidR="00A85725">
        <w:t>Painel</w:t>
      </w:r>
      <w:proofErr w:type="spellEnd"/>
      <w:r w:rsidR="00A85725">
        <w:t xml:space="preserve"> do Trello.</w:t>
      </w:r>
      <w:r w:rsidR="00816610">
        <w:t xml:space="preserve"> </w:t>
      </w:r>
    </w:p>
    <w:p w14:paraId="163E5FCF" w14:textId="77777777" w:rsidR="00FA2142" w:rsidRPr="00FA2142" w:rsidRDefault="00FA2142" w:rsidP="00FA2142"/>
    <w:p w14:paraId="405244F7" w14:textId="77777777" w:rsidR="00A85725" w:rsidRDefault="0009185F" w:rsidP="00A85725">
      <w:pPr>
        <w:spacing w:after="0"/>
        <w:rPr>
          <w:b/>
          <w:sz w:val="24"/>
        </w:rPr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</w:p>
    <w:p w14:paraId="5DD557F3" w14:textId="58C9E427" w:rsidR="004741B4" w:rsidRDefault="0009185F" w:rsidP="00A85725">
      <w:pPr>
        <w:spacing w:after="0"/>
      </w:pPr>
      <w:r>
        <w:rPr>
          <w:b/>
          <w:sz w:val="24"/>
        </w:rPr>
        <w:br/>
      </w:r>
      <w:r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AC7359">
        <w:t>sobre</w:t>
      </w:r>
      <w:proofErr w:type="spellEnd"/>
      <w:r w:rsidR="00AC7359">
        <w:t xml:space="preserve"> </w:t>
      </w:r>
      <w:r w:rsidR="00A85725">
        <w:t xml:space="preserve">a </w:t>
      </w:r>
      <w:proofErr w:type="spellStart"/>
      <w:r w:rsidR="00A85725">
        <w:t>metodologia</w:t>
      </w:r>
      <w:proofErr w:type="spellEnd"/>
      <w:r w:rsidR="00A85725">
        <w:t xml:space="preserve"> Scrum e </w:t>
      </w:r>
      <w:proofErr w:type="spellStart"/>
      <w:r w:rsidR="00A85725">
        <w:t>sobre</w:t>
      </w:r>
      <w:proofErr w:type="spellEnd"/>
      <w:r w:rsidR="00A85725">
        <w:t xml:space="preserve"> </w:t>
      </w:r>
      <w:proofErr w:type="spellStart"/>
      <w:r w:rsidR="00A85725">
        <w:t>aà</w:t>
      </w:r>
      <w:proofErr w:type="spellEnd"/>
      <w:r w:rsidR="00A85725">
        <w:t xml:space="preserve"> </w:t>
      </w:r>
      <w:proofErr w:type="spellStart"/>
      <w:r w:rsidR="00A85725">
        <w:t>aplicação</w:t>
      </w:r>
      <w:proofErr w:type="spellEnd"/>
      <w:r w:rsidR="00A85725">
        <w:t xml:space="preserve"> Trello</w:t>
      </w:r>
      <w:r w:rsidR="0030231C">
        <w:t>)</w:t>
      </w:r>
      <w:r w:rsidR="00331D4B">
        <w:br/>
        <w:t xml:space="preserve">• </w:t>
      </w:r>
      <w:proofErr w:type="spellStart"/>
      <w:r w:rsidR="00331D4B">
        <w:t>Estudo</w:t>
      </w:r>
      <w:proofErr w:type="spellEnd"/>
      <w:r w:rsidR="00331D4B">
        <w:t xml:space="preserve"> de </w:t>
      </w:r>
      <w:proofErr w:type="spellStart"/>
      <w:r w:rsidR="00331D4B">
        <w:t>caso</w:t>
      </w:r>
      <w:proofErr w:type="spellEnd"/>
      <w:r w:rsidR="00331D4B">
        <w:t xml:space="preserve"> </w:t>
      </w:r>
      <w:proofErr w:type="spellStart"/>
      <w:r w:rsidR="00FA2142">
        <w:t>na</w:t>
      </w:r>
      <w:proofErr w:type="spellEnd"/>
      <w:r w:rsidR="00FA2142">
        <w:t xml:space="preserve"> </w:t>
      </w:r>
      <w:proofErr w:type="spellStart"/>
      <w:r w:rsidR="00FA2142">
        <w:t>distribuição</w:t>
      </w:r>
      <w:proofErr w:type="spellEnd"/>
      <w:r w:rsidR="00FA2142">
        <w:t xml:space="preserve"> de </w:t>
      </w:r>
      <w:proofErr w:type="spellStart"/>
      <w:r w:rsidR="00FA2142">
        <w:t>tarefas</w:t>
      </w:r>
      <w:proofErr w:type="spellEnd"/>
      <w:r w:rsidR="00FA2142">
        <w:t xml:space="preserve"> </w:t>
      </w:r>
      <w:proofErr w:type="spellStart"/>
      <w:r w:rsidR="0030231C">
        <w:t>por</w:t>
      </w:r>
      <w:proofErr w:type="spellEnd"/>
      <w:r w:rsidR="0030231C">
        <w:t xml:space="preserve"> </w:t>
      </w:r>
      <w:proofErr w:type="spellStart"/>
      <w:r w:rsidR="0030231C">
        <w:t>cartões</w:t>
      </w:r>
      <w:proofErr w:type="spellEnd"/>
      <w:r w:rsidR="00FA2142">
        <w:t>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4428C00" w14:textId="77777777" w:rsidR="00A85725" w:rsidRDefault="00A85725" w:rsidP="00A85725">
      <w:pPr>
        <w:spacing w:after="0"/>
      </w:pP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lastRenderedPageBreak/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2C344EE0" w14:textId="167E55B3" w:rsidR="00032F0D" w:rsidRPr="00032F0D" w:rsidRDefault="00032F0D" w:rsidP="00032F0D">
      <w:proofErr w:type="spellStart"/>
      <w:proofErr w:type="gram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AC7359">
        <w:t>adquirir</w:t>
      </w:r>
      <w:proofErr w:type="spellEnd"/>
      <w:r w:rsidR="00AC7359">
        <w:t xml:space="preserve"> </w:t>
      </w:r>
      <w:proofErr w:type="spellStart"/>
      <w:r w:rsidR="0030231C">
        <w:t>conhecimentos</w:t>
      </w:r>
      <w:proofErr w:type="spellEnd"/>
      <w:r w:rsidR="0030231C">
        <w:t xml:space="preserve"> </w:t>
      </w:r>
      <w:proofErr w:type="spellStart"/>
      <w:r w:rsidR="0030231C">
        <w:t>práticos</w:t>
      </w:r>
      <w:proofErr w:type="spellEnd"/>
      <w:r w:rsidR="0030231C">
        <w:t xml:space="preserve"> para a </w:t>
      </w:r>
      <w:proofErr w:type="spellStart"/>
      <w:r w:rsidR="0030231C">
        <w:t>construção</w:t>
      </w:r>
      <w:proofErr w:type="spellEnd"/>
      <w:r w:rsidR="0030231C">
        <w:t xml:space="preserve"> de </w:t>
      </w:r>
      <w:proofErr w:type="spellStart"/>
      <w:r w:rsidR="0030231C">
        <w:t>quadros</w:t>
      </w:r>
      <w:proofErr w:type="spellEnd"/>
      <w:r w:rsidR="0030231C">
        <w:t xml:space="preserve"> </w:t>
      </w:r>
      <w:proofErr w:type="spellStart"/>
      <w:r w:rsidR="0030231C" w:rsidRPr="0030231C">
        <w:rPr>
          <w:i/>
        </w:rPr>
        <w:t>kanban</w:t>
      </w:r>
      <w:r w:rsidR="00A85725">
        <w:t>com</w:t>
      </w:r>
      <w:proofErr w:type="spellEnd"/>
      <w:r w:rsidR="00A85725">
        <w:t xml:space="preserve"> a </w:t>
      </w:r>
      <w:proofErr w:type="spellStart"/>
      <w:r w:rsidR="00A85725">
        <w:t>ferramenta</w:t>
      </w:r>
      <w:proofErr w:type="spellEnd"/>
      <w:r w:rsidR="00A85725">
        <w:t xml:space="preserve"> Trello.</w:t>
      </w:r>
      <w:bookmarkStart w:id="0" w:name="_GoBack"/>
      <w:bookmarkEnd w:id="0"/>
      <w:proofErr w:type="gramEnd"/>
    </w:p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57769"/>
    <w:rsid w:val="0006063C"/>
    <w:rsid w:val="0009185F"/>
    <w:rsid w:val="00102A1D"/>
    <w:rsid w:val="00134C19"/>
    <w:rsid w:val="0015074B"/>
    <w:rsid w:val="00171D6A"/>
    <w:rsid w:val="001B60FC"/>
    <w:rsid w:val="001F6690"/>
    <w:rsid w:val="00215FB1"/>
    <w:rsid w:val="00225355"/>
    <w:rsid w:val="00267D57"/>
    <w:rsid w:val="00273D8A"/>
    <w:rsid w:val="002841F2"/>
    <w:rsid w:val="00286F1C"/>
    <w:rsid w:val="0029639D"/>
    <w:rsid w:val="002A1A83"/>
    <w:rsid w:val="002B6A8E"/>
    <w:rsid w:val="002F0A0A"/>
    <w:rsid w:val="0030231C"/>
    <w:rsid w:val="00326F90"/>
    <w:rsid w:val="00331D4B"/>
    <w:rsid w:val="00363FBA"/>
    <w:rsid w:val="00372C62"/>
    <w:rsid w:val="00381346"/>
    <w:rsid w:val="003B0574"/>
    <w:rsid w:val="003B6907"/>
    <w:rsid w:val="00407E0B"/>
    <w:rsid w:val="004134CE"/>
    <w:rsid w:val="004246C0"/>
    <w:rsid w:val="00431EC7"/>
    <w:rsid w:val="00442CFD"/>
    <w:rsid w:val="0045392F"/>
    <w:rsid w:val="004741B4"/>
    <w:rsid w:val="00576655"/>
    <w:rsid w:val="005A527B"/>
    <w:rsid w:val="005A792A"/>
    <w:rsid w:val="005C2FB6"/>
    <w:rsid w:val="005D2D5D"/>
    <w:rsid w:val="00616694"/>
    <w:rsid w:val="006406A0"/>
    <w:rsid w:val="00644C00"/>
    <w:rsid w:val="006B6488"/>
    <w:rsid w:val="007026EB"/>
    <w:rsid w:val="00706988"/>
    <w:rsid w:val="00731250"/>
    <w:rsid w:val="007D6F35"/>
    <w:rsid w:val="00801E3B"/>
    <w:rsid w:val="00810D1C"/>
    <w:rsid w:val="00816610"/>
    <w:rsid w:val="00823C56"/>
    <w:rsid w:val="0085521C"/>
    <w:rsid w:val="0085726F"/>
    <w:rsid w:val="0086246D"/>
    <w:rsid w:val="008A73CB"/>
    <w:rsid w:val="00914F65"/>
    <w:rsid w:val="009156AE"/>
    <w:rsid w:val="009A27B7"/>
    <w:rsid w:val="009E56B3"/>
    <w:rsid w:val="00A31E1A"/>
    <w:rsid w:val="00A34374"/>
    <w:rsid w:val="00A72E31"/>
    <w:rsid w:val="00A85725"/>
    <w:rsid w:val="00A96800"/>
    <w:rsid w:val="00AA1D8D"/>
    <w:rsid w:val="00AA6C6E"/>
    <w:rsid w:val="00AC7359"/>
    <w:rsid w:val="00B47730"/>
    <w:rsid w:val="00B519E2"/>
    <w:rsid w:val="00B56FDD"/>
    <w:rsid w:val="00B802BD"/>
    <w:rsid w:val="00C603BA"/>
    <w:rsid w:val="00C7000C"/>
    <w:rsid w:val="00CB0664"/>
    <w:rsid w:val="00CE29D1"/>
    <w:rsid w:val="00D07689"/>
    <w:rsid w:val="00D2461B"/>
    <w:rsid w:val="00D7732C"/>
    <w:rsid w:val="00DB70F7"/>
    <w:rsid w:val="00DD3FA6"/>
    <w:rsid w:val="00DE6D82"/>
    <w:rsid w:val="00DF7ADF"/>
    <w:rsid w:val="00E411D9"/>
    <w:rsid w:val="00EC340D"/>
    <w:rsid w:val="00EE0F98"/>
    <w:rsid w:val="00F71F79"/>
    <w:rsid w:val="00FA2142"/>
    <w:rsid w:val="00FC3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aliases w:val="Parágrafo 01"/>
    <w:basedOn w:val="Normal"/>
    <w:link w:val="PargrafodaListaChar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grafodaListaChar">
    <w:name w:val="Parágrafo da Lista Char"/>
    <w:aliases w:val="Parágrafo 01 Char"/>
    <w:link w:val="PargrafodaLista"/>
    <w:uiPriority w:val="34"/>
    <w:rsid w:val="00C70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aliases w:val="Parágrafo 01"/>
    <w:basedOn w:val="Normal"/>
    <w:link w:val="PargrafodaListaChar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grafodaListaChar">
    <w:name w:val="Parágrafo da Lista Char"/>
    <w:aliases w:val="Parágrafo 01 Char"/>
    <w:link w:val="PargrafodaLista"/>
    <w:uiPriority w:val="34"/>
    <w:rsid w:val="00C7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15589B-A9BD-4369-8FFB-AB539D46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3</cp:revision>
  <dcterms:created xsi:type="dcterms:W3CDTF">2025-07-30T17:14:00Z</dcterms:created>
  <dcterms:modified xsi:type="dcterms:W3CDTF">2025-07-30T17:40:00Z</dcterms:modified>
</cp:coreProperties>
</file>